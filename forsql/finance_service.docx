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表名：enter_auth_recode</w:t>
        <w:tab/>
        <w:t>描述：认证记录表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apply_date</w:t>
            </w:r>
          </w:p>
        </w:tc>
        <w:tc>
          <w:tcPr>
            <w:tcW w:type="dxa" w:w="1440"/>
          </w:tcPr>
          <w:p>
            <w:r>
              <w:t>认证申请时间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认证审核时间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audit_stat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表名：enter_company</w:t>
        <w:tab/>
        <w:t>描述：企业表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legal_person_id</w:t>
            </w:r>
          </w:p>
        </w:tc>
        <w:tc>
          <w:tcPr>
            <w:tcW w:type="dxa" w:w="1440"/>
          </w:tcPr>
          <w:p>
            <w:r>
              <w:t>企业法人代表id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reg_num</w:t>
            </w:r>
          </w:p>
        </w:tc>
        <w:tc>
          <w:tcPr>
            <w:tcW w:type="dxa" w:w="1440"/>
          </w:tcPr>
          <w:p>
            <w:r>
              <w:t>企业注册号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credit_code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taxpayer_num</w:t>
            </w:r>
          </w:p>
        </w:tc>
        <w:tc>
          <w:tcPr>
            <w:tcW w:type="dxa" w:w="1440"/>
          </w:tcPr>
          <w:p>
            <w:r>
              <w:t>纳税人识别号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成立日期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license_auth_org</w:t>
            </w:r>
          </w:p>
        </w:tc>
        <w:tc>
          <w:tcPr>
            <w:tcW w:type="dxa" w:w="1440"/>
          </w:tcPr>
          <w:p>
            <w:r>
              <w:t>执照发照机关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reg_capi</w:t>
            </w:r>
          </w:p>
        </w:tc>
        <w:tc>
          <w:tcPr>
            <w:tcW w:type="dxa" w:w="1440"/>
          </w:tcPr>
          <w:p>
            <w:r>
              <w:t>注册资本(金)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reg_capi_cucy</w:t>
            </w:r>
          </w:p>
        </w:tc>
        <w:tc>
          <w:tcPr>
            <w:tcW w:type="dxa" w:w="1440"/>
          </w:tcPr>
          <w:p>
            <w:r>
              <w:t>注册资本币种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eco_nature</w:t>
            </w:r>
          </w:p>
        </w:tc>
        <w:tc>
          <w:tcPr>
            <w:tcW w:type="dxa" w:w="1440"/>
          </w:tcPr>
          <w:p>
            <w:r>
              <w:t>经济性质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paid_capi</w:t>
            </w:r>
          </w:p>
        </w:tc>
        <w:tc>
          <w:tcPr>
            <w:tcW w:type="dxa" w:w="1440"/>
          </w:tcPr>
          <w:p>
            <w:r>
              <w:t>实收资本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busi_period</w:t>
            </w:r>
          </w:p>
        </w:tc>
        <w:tc>
          <w:tcPr>
            <w:tcW w:type="dxa" w:w="1440"/>
          </w:tcPr>
          <w:p>
            <w:r>
              <w:t>经营期限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busi_stat</w:t>
            </w:r>
          </w:p>
        </w:tc>
        <w:tc>
          <w:tcPr>
            <w:tcW w:type="dxa" w:w="1440"/>
          </w:tcPr>
          <w:p>
            <w:r>
              <w:t>经营状态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comp_type</w:t>
            </w:r>
          </w:p>
        </w:tc>
        <w:tc>
          <w:tcPr>
            <w:tcW w:type="dxa" w:w="1440"/>
          </w:tcPr>
          <w:p>
            <w:r>
              <w:t>企业类型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latest_inspect_msg</w:t>
            </w:r>
          </w:p>
        </w:tc>
        <w:tc>
          <w:tcPr>
            <w:tcW w:type="dxa" w:w="1440"/>
          </w:tcPr>
          <w:p>
            <w:r>
              <w:t>最新年检信息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change_msg</w:t>
            </w:r>
          </w:p>
        </w:tc>
        <w:tc>
          <w:tcPr>
            <w:tcW w:type="dxa" w:w="1440"/>
          </w:tcPr>
          <w:p>
            <w:r>
              <w:t>企业变更登记信息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cancel_msg</w:t>
            </w:r>
          </w:p>
        </w:tc>
        <w:tc>
          <w:tcPr>
            <w:tcW w:type="dxa" w:w="1440"/>
          </w:tcPr>
          <w:p>
            <w:r>
              <w:t>企业注销信息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person_size</w:t>
            </w:r>
          </w:p>
        </w:tc>
        <w:tc>
          <w:tcPr>
            <w:tcW w:type="dxa" w:w="1440"/>
          </w:tcPr>
          <w:p>
            <w:r>
              <w:t>企业人员规模:0 50人以下,1 50人以下,2  500至2000人,3 2000人以上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reg_addr</w:t>
            </w:r>
          </w:p>
        </w:tc>
        <w:tc>
          <w:tcPr>
            <w:tcW w:type="dxa" w:w="1440"/>
          </w:tcPr>
          <w:p>
            <w:r>
              <w:t>注册地址,企业住所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actual_office_addr</w:t>
            </w:r>
          </w:p>
        </w:tc>
        <w:tc>
          <w:tcPr>
            <w:tcW w:type="dxa" w:w="1440"/>
          </w:tcPr>
          <w:p>
            <w:r>
              <w:t>实际办公地址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is_auth</w:t>
            </w:r>
          </w:p>
        </w:tc>
        <w:tc>
          <w:tcPr>
            <w:tcW w:type="dxa" w:w="1440"/>
          </w:tcPr>
          <w:p>
            <w:r>
              <w:t>企业是否认证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auth_fail_reason</w:t>
            </w:r>
          </w:p>
        </w:tc>
        <w:tc>
          <w:tcPr>
            <w:tcW w:type="dxa" w:w="1440"/>
          </w:tcPr>
          <w:p>
            <w:r>
              <w:t>认证失败原因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表名：enter_company_attachment</w:t>
        <w:tab/>
        <w:t>描述：企业附件表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association</w:t>
            </w:r>
          </w:p>
        </w:tc>
        <w:tc>
          <w:tcPr>
            <w:tcW w:type="dxa" w:w="1440"/>
          </w:tcPr>
          <w:p>
            <w:r>
              <w:t>公司章程(附件)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capi_report</w:t>
            </w:r>
          </w:p>
        </w:tc>
        <w:tc>
          <w:tcPr>
            <w:tcW w:type="dxa" w:w="1440"/>
          </w:tcPr>
          <w:p>
            <w:r>
              <w:t>验资报告（附件）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credit_report</w:t>
            </w:r>
          </w:p>
        </w:tc>
        <w:tc>
          <w:tcPr>
            <w:tcW w:type="dxa" w:w="1440"/>
          </w:tcPr>
          <w:p>
            <w:r>
              <w:t>企业人行征信报告（附件）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loan_use</w:t>
            </w:r>
          </w:p>
        </w:tc>
        <w:tc>
          <w:tcPr>
            <w:tcW w:type="dxa" w:w="1440"/>
          </w:tcPr>
          <w:p>
            <w:r>
              <w:t>贷款用途资料(附件)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cust_ contract</w:t>
            </w:r>
          </w:p>
        </w:tc>
        <w:tc>
          <w:tcPr>
            <w:tcW w:type="dxa" w:w="1440"/>
          </w:tcPr>
          <w:p>
            <w:r>
              <w:t>主要供销客户的销购合同/协议</w:t>
            </w:r>
          </w:p>
        </w:tc>
        <w:tc>
          <w:tcPr>
            <w:tcW w:type="dxa" w:w="1440"/>
          </w:tcPr>
          <w:p>
            <w:r>
              <w:t>contract`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legal_person_credit_report</w:t>
            </w:r>
          </w:p>
        </w:tc>
        <w:tc>
          <w:tcPr>
            <w:tcW w:type="dxa" w:w="1440"/>
          </w:tcPr>
          <w:p>
            <w:r>
              <w:t>法定代表人（实际控制人）人行征信报告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表名：enter_company_extend</w:t>
        <w:tab/>
        <w:t>描述：企业扩展表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表名：enter_company_operation</w:t>
        <w:tab/>
        <w:t>描述：企业经营情况表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last_year_income</w:t>
            </w:r>
          </w:p>
        </w:tc>
        <w:tc>
          <w:tcPr>
            <w:tcW w:type="dxa" w:w="1440"/>
          </w:tcPr>
          <w:p>
            <w:r>
              <w:t>上一年销售收入</w:t>
            </w:r>
          </w:p>
        </w:tc>
        <w:tc>
          <w:tcPr>
            <w:tcW w:type="dxa" w:w="1440"/>
          </w:tcPr>
          <w:p>
            <w:r>
              <w:t>decimal(30,2)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net_profit</w:t>
            </w:r>
          </w:p>
        </w:tc>
        <w:tc>
          <w:tcPr>
            <w:tcW w:type="dxa" w:w="1440"/>
          </w:tcPr>
          <w:p>
            <w:r>
              <w:t>上一年净利润</w:t>
            </w:r>
          </w:p>
        </w:tc>
        <w:tc>
          <w:tcPr>
            <w:tcW w:type="dxa" w:w="1440"/>
          </w:tcPr>
          <w:p>
            <w:r>
              <w:t>decimal(30,2)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cooper_bank_num</w:t>
            </w:r>
          </w:p>
        </w:tc>
        <w:tc>
          <w:tcPr>
            <w:tcW w:type="dxa" w:w="1440"/>
          </w:tcPr>
          <w:p>
            <w:r>
              <w:t>合作银行机构数(个)</w:t>
            </w:r>
          </w:p>
        </w:tc>
        <w:tc>
          <w:tcPr>
            <w:tcW w:type="dxa" w:w="1440"/>
          </w:tcPr>
          <w:p>
            <w:r>
              <w:t>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cooper__not_bank_num</w:t>
            </w:r>
          </w:p>
        </w:tc>
        <w:tc>
          <w:tcPr>
            <w:tcW w:type="dxa" w:w="1440"/>
          </w:tcPr>
          <w:p>
            <w:r>
              <w:t>合作非银行机构数(个)</w:t>
            </w:r>
          </w:p>
        </w:tc>
        <w:tc>
          <w:tcPr>
            <w:tcW w:type="dxa" w:w="1440"/>
          </w:tcPr>
          <w:p>
            <w:r>
              <w:t>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qualif_msg</w:t>
            </w:r>
          </w:p>
        </w:tc>
        <w:tc>
          <w:tcPr>
            <w:tcW w:type="dxa" w:w="1440"/>
          </w:tcPr>
          <w:p>
            <w:r>
              <w:t>资质信息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industry</w:t>
            </w:r>
          </w:p>
        </w:tc>
        <w:tc>
          <w:tcPr>
            <w:tcW w:type="dxa" w:w="1440"/>
          </w:tcPr>
          <w:p>
            <w:r>
              <w:t>所属行业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main_busi</w:t>
            </w:r>
          </w:p>
        </w:tc>
        <w:tc>
          <w:tcPr>
            <w:tcW w:type="dxa" w:w="1440"/>
          </w:tcPr>
          <w:p>
            <w:r>
              <w:t>主营业务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main_prod</w:t>
            </w:r>
          </w:p>
        </w:tc>
        <w:tc>
          <w:tcPr>
            <w:tcW w:type="dxa" w:w="1440"/>
          </w:tcPr>
          <w:p>
            <w:r>
              <w:t>主要产品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表名：enter_company_stockholder</w:t>
        <w:tab/>
        <w:t>描述：企业股东表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holder_name</w:t>
            </w:r>
          </w:p>
        </w:tc>
        <w:tc>
          <w:tcPr>
            <w:tcW w:type="dxa" w:w="1440"/>
          </w:tcPr>
          <w:p>
            <w:r>
              <w:t>股东名称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holder_type</w:t>
            </w:r>
          </w:p>
        </w:tc>
        <w:tc>
          <w:tcPr>
            <w:tcW w:type="dxa" w:w="1440"/>
          </w:tcPr>
          <w:p>
            <w:r>
              <w:t>股东类型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表名：enter_legal_peson</w:t>
        <w:tab/>
        <w:t>描述：法定代表人表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法人名称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表名：enter_open_bank</w:t>
        <w:tab/>
        <w:t>描述：银行账户表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comp_name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bank_account</w:t>
            </w:r>
          </w:p>
        </w:tc>
        <w:tc>
          <w:tcPr>
            <w:tcW w:type="dxa" w:w="1440"/>
          </w:tcPr>
          <w:p>
            <w:r>
              <w:t>企业银行账户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open_lisence</w:t>
            </w:r>
          </w:p>
        </w:tc>
        <w:tc>
          <w:tcPr>
            <w:tcW w:type="dxa" w:w="1440"/>
          </w:tcPr>
          <w:p>
            <w:r>
              <w:t>开户许可证(附件)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表名：enter_operator</w:t>
        <w:tab/>
        <w:t>描述：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经办人姓名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经办人证件类型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care_valid_date</w:t>
            </w:r>
          </w:p>
        </w:tc>
        <w:tc>
          <w:tcPr>
            <w:tcW w:type="dxa" w:w="1440"/>
          </w:tcPr>
          <w:p>
            <w:r>
              <w:t>证件有效期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表名：enter_tax_info</w:t>
        <w:tab/>
        <w:t>描述：税务信息表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tax_reg_num</w:t>
            </w:r>
          </w:p>
        </w:tc>
        <w:tc>
          <w:tcPr>
            <w:tcW w:type="dxa" w:w="1440"/>
          </w:tcPr>
          <w:p>
            <w:r>
              <w:t>税务登记证号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纳税人名称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legal_repr</w:t>
            </w:r>
          </w:p>
        </w:tc>
        <w:tc>
          <w:tcPr>
            <w:tcW w:type="dxa" w:w="1440"/>
          </w:tcPr>
          <w:p>
            <w:r>
              <w:t>法定代表人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reg_type</w:t>
            </w:r>
          </w:p>
        </w:tc>
        <w:tc>
          <w:tcPr>
            <w:tcW w:type="dxa" w:w="1440"/>
          </w:tcPr>
          <w:p>
            <w:r>
              <w:t>登记注册类型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month_ added-value_tax</w:t>
            </w:r>
          </w:p>
        </w:tc>
        <w:tc>
          <w:tcPr>
            <w:tcW w:type="dxa" w:w="1440"/>
          </w:tcPr>
          <w:p>
            <w:r>
              <w:t>月均增值税应纳税额</w:t>
            </w:r>
          </w:p>
        </w:tc>
        <w:tc>
          <w:tcPr>
            <w:tcW w:type="dxa" w:w="1440"/>
          </w:tcPr>
          <w:p>
            <w:r>
              <w:t>added-value_tax`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month_income_tax</w:t>
            </w:r>
          </w:p>
        </w:tc>
        <w:tc>
          <w:tcPr>
            <w:tcW w:type="dxa" w:w="1440"/>
          </w:tcPr>
          <w:p>
            <w:r>
              <w:t>月均企业所得税应纳税额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tax_grade</w:t>
            </w:r>
          </w:p>
        </w:tc>
        <w:tc>
          <w:tcPr>
            <w:tcW w:type="dxa" w:w="1440"/>
          </w:tcPr>
          <w:p>
            <w:r>
              <w:t>纳税评级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表名：finance_need</w:t>
        <w:tab/>
        <w:t>描述：企业融资发布记录表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融资需求发布的企业id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loan_channel</w:t>
            </w:r>
          </w:p>
        </w:tc>
        <w:tc>
          <w:tcPr>
            <w:tcW w:type="dxa" w:w="1440"/>
          </w:tcPr>
          <w:p>
            <w:r>
              <w:t>贷款渠道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loan_money</w:t>
            </w:r>
          </w:p>
        </w:tc>
        <w:tc>
          <w:tcPr>
            <w:tcW w:type="dxa" w:w="1440"/>
          </w:tcPr>
          <w:p>
            <w:r>
              <w:t>融资金额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annu_rate</w:t>
            </w:r>
          </w:p>
        </w:tc>
        <w:tc>
          <w:tcPr>
            <w:tcW w:type="dxa" w:w="1440"/>
          </w:tcPr>
          <w:p>
            <w:r>
              <w:t>融资年利率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loan_period</w:t>
            </w:r>
          </w:p>
        </w:tc>
        <w:tc>
          <w:tcPr>
            <w:tcW w:type="dxa" w:w="1440"/>
          </w:tcPr>
          <w:p>
            <w:r>
              <w:t>融资期限，单位是月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half_year_income</w:t>
            </w:r>
          </w:p>
        </w:tc>
        <w:tc>
          <w:tcPr>
            <w:tcW w:type="dxa" w:w="1440"/>
          </w:tcPr>
          <w:p>
            <w:r>
              <w:t>上半年开票营业收入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tax_money</w:t>
            </w:r>
          </w:p>
        </w:tc>
        <w:tc>
          <w:tcPr>
            <w:tcW w:type="dxa" w:w="1440"/>
          </w:tcPr>
          <w:p>
            <w:r>
              <w:t>纳税金额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tax_grade</w:t>
            </w:r>
          </w:p>
        </w:tc>
        <w:tc>
          <w:tcPr>
            <w:tcW w:type="dxa" w:w="1440"/>
          </w:tcPr>
          <w:p>
            <w:r>
              <w:t>纳税等级</w:t>
            </w:r>
          </w:p>
        </w:tc>
        <w:tc>
          <w:tcPr>
            <w:tcW w:type="dxa" w:w="1440"/>
          </w:tcPr>
          <w:p>
            <w:r>
              <w:t>varchar(24)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is_gain</w:t>
            </w:r>
          </w:p>
        </w:tc>
        <w:tc>
          <w:tcPr>
            <w:tcW w:type="dxa" w:w="1440"/>
          </w:tcPr>
          <w:p>
            <w:r>
              <w:t>是否盈利，0：亏损 1：盈利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has_pawn</w:t>
            </w:r>
          </w:p>
        </w:tc>
        <w:tc>
          <w:tcPr>
            <w:tcW w:type="dxa" w:w="1440"/>
          </w:tcPr>
          <w:p>
            <w:r>
              <w:t>是否有抵押物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pre_loan_bank</w:t>
            </w:r>
          </w:p>
        </w:tc>
        <w:tc>
          <w:tcPr>
            <w:tcW w:type="dxa" w:w="1440"/>
          </w:tcPr>
          <w:p>
            <w:r>
              <w:t>之前贷款银行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pre_loan_money</w:t>
            </w:r>
          </w:p>
        </w:tc>
        <w:tc>
          <w:tcPr>
            <w:tcW w:type="dxa" w:w="1440"/>
          </w:tcPr>
          <w:p>
            <w:r>
              <w:t>之前贷款金额，万元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finance_stat</w:t>
            </w:r>
          </w:p>
        </w:tc>
        <w:tc>
          <w:tcPr>
            <w:tcW w:type="dxa" w:w="1440"/>
          </w:tcPr>
          <w:p>
            <w:r>
              <w:t>融资进度 0：待选择金融产品 1：待金融顾问推送 2：对接中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表名：finance_order</w:t>
        <w:tab/>
        <w:t>描述：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need_id</w:t>
            </w:r>
          </w:p>
        </w:tc>
        <w:tc>
          <w:tcPr>
            <w:tcW w:type="dxa" w:w="1440"/>
          </w:tcPr>
          <w:p>
            <w:r>
              <w:t>融资需求id，外键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prod_id</w:t>
            </w:r>
          </w:p>
        </w:tc>
        <w:tc>
          <w:tcPr>
            <w:tcW w:type="dxa" w:w="1440"/>
          </w:tcPr>
          <w:p>
            <w:r>
              <w:t>金融产品id，外键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prod_name</w:t>
            </w:r>
          </w:p>
        </w:tc>
        <w:tc>
          <w:tcPr>
            <w:tcW w:type="dxa" w:w="1440"/>
          </w:tcPr>
          <w:p>
            <w:r>
              <w:t>金融产品名称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org_id</w:t>
            </w:r>
          </w:p>
        </w:tc>
        <w:tc>
          <w:tcPr>
            <w:tcW w:type="dxa" w:w="1440"/>
          </w:tcPr>
          <w:p>
            <w:r>
              <w:t>对接机构id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对接的金融机构的名称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prod_manager_name</w:t>
            </w:r>
          </w:p>
        </w:tc>
        <w:tc>
          <w:tcPr>
            <w:tcW w:type="dxa" w:w="1440"/>
          </w:tcPr>
          <w:p>
            <w:r>
              <w:t>产品经理名称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order_stat</w:t>
            </w:r>
          </w:p>
        </w:tc>
        <w:tc>
          <w:tcPr>
            <w:tcW w:type="dxa" w:w="1440"/>
          </w:tcPr>
          <w:p>
            <w:r>
              <w:t>订单状态，0：，1：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order_no</w:t>
            </w:r>
          </w:p>
        </w:tc>
        <w:tc>
          <w:tcPr>
            <w:tcW w:type="dxa" w:w="1440"/>
          </w:tcPr>
          <w:p>
            <w:r>
              <w:t>订单编号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表名：finance_org</w:t>
        <w:tab/>
        <w:t>描述：金融机构表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parent_id</w:t>
            </w:r>
          </w:p>
        </w:tc>
        <w:tc>
          <w:tcPr>
            <w:tcW w:type="dxa" w:w="1440"/>
          </w:tcPr>
          <w:p>
            <w:r>
              <w:t>父级id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type_id</w:t>
            </w:r>
          </w:p>
        </w:tc>
        <w:tc>
          <w:tcPr>
            <w:tcW w:type="dxa" w:w="1440"/>
          </w:tcPr>
          <w:p>
            <w:r>
              <w:t>金融机构类型id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金融机构名称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credit_code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县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legal_repr_id</w:t>
            </w:r>
          </w:p>
        </w:tc>
        <w:tc>
          <w:tcPr>
            <w:tcW w:type="dxa" w:w="1440"/>
          </w:tcPr>
          <w:p>
            <w:r>
              <w:t>法定代表人id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oper_id</w:t>
            </w:r>
          </w:p>
        </w:tc>
        <w:tc>
          <w:tcPr>
            <w:tcW w:type="dxa" w:w="1440"/>
          </w:tcPr>
          <w:p>
            <w:r>
              <w:t>经办人id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detail_addr</w:t>
            </w:r>
          </w:p>
        </w:tc>
        <w:tc>
          <w:tcPr>
            <w:tcW w:type="dxa" w:w="1440"/>
          </w:tcPr>
          <w:p>
            <w:r>
              <w:t>详细地址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is_auth</w:t>
            </w:r>
          </w:p>
        </w:tc>
        <w:tc>
          <w:tcPr>
            <w:tcW w:type="dxa" w:w="1440"/>
          </w:tcPr>
          <w:p>
            <w:r>
              <w:t xml:space="preserve">是否认证 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auth_fail_reason</w:t>
            </w:r>
          </w:p>
        </w:tc>
        <w:tc>
          <w:tcPr>
            <w:tcW w:type="dxa" w:w="1440"/>
          </w:tcPr>
          <w:p>
            <w:r>
              <w:t>认证失败原因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busi_period</w:t>
            </w:r>
          </w:p>
        </w:tc>
        <w:tc>
          <w:tcPr>
            <w:tcW w:type="dxa" w:w="1440"/>
          </w:tcPr>
          <w:p>
            <w:r>
              <w:t>经营期限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credit_report_url</w:t>
            </w:r>
          </w:p>
        </w:tc>
        <w:tc>
          <w:tcPr>
            <w:tcW w:type="dxa" w:w="1440"/>
          </w:tcPr>
          <w:p>
            <w:r>
              <w:t>认证报告文件url地址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表名：finance_org_type</w:t>
        <w:tab/>
        <w:t>描述：金融机构类型表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金融机构类型名称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remark</w:t>
            </w:r>
          </w:p>
        </w:tc>
        <w:tc>
          <w:tcPr>
            <w:tcW w:type="dxa" w:w="1440"/>
          </w:tcPr>
          <w:p>
            <w:r>
              <w:t>金融机构类型备注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表名：match_record</w:t>
        <w:tab/>
        <w:t>描述：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need_id</w:t>
            </w:r>
          </w:p>
        </w:tc>
        <w:tc>
          <w:tcPr>
            <w:tcW w:type="dxa" w:w="1440"/>
          </w:tcPr>
          <w:p>
            <w:r>
              <w:t>融资需求ID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match_stat</w:t>
            </w:r>
          </w:p>
        </w:tc>
        <w:tc>
          <w:tcPr>
            <w:tcW w:type="dxa" w:w="1440"/>
          </w:tcPr>
          <w:p>
            <w:r>
              <w:t>撮合状态（0：撮合成功，；1：撮合中；2：撮合失败）</w:t>
            </w:r>
          </w:p>
        </w:tc>
        <w:tc>
          <w:tcPr>
            <w:tcW w:type="dxa" w:w="1440"/>
          </w:tcPr>
          <w:p>
            <w:r>
              <w:t>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real_loan_money</w:t>
            </w:r>
          </w:p>
        </w:tc>
        <w:tc>
          <w:tcPr>
            <w:tcW w:type="dxa" w:w="1440"/>
          </w:tcPr>
          <w:p>
            <w:r>
              <w:t>实际放款金额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real_deadline</w:t>
            </w:r>
          </w:p>
        </w:tc>
        <w:tc>
          <w:tcPr>
            <w:tcW w:type="dxa" w:w="1440"/>
          </w:tcPr>
          <w:p>
            <w:r>
              <w:t>实际期限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real_rate</w:t>
            </w:r>
          </w:p>
        </w:tc>
        <w:tc>
          <w:tcPr>
            <w:tcW w:type="dxa" w:w="1440"/>
          </w:tcPr>
          <w:p>
            <w:r>
              <w:t>实际利率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delete_time</w:t>
            </w:r>
          </w:p>
        </w:tc>
        <w:tc>
          <w:tcPr>
            <w:tcW w:type="dxa" w:w="1440"/>
          </w:tcPr>
          <w:p>
            <w:r>
              <w:t>删除事件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creator</w:t>
            </w:r>
          </w:p>
        </w:tc>
        <w:tc>
          <w:tcPr>
            <w:tcW w:type="dxa" w:w="1440"/>
          </w:tcPr>
          <w:p>
            <w:r>
              <w:t>创建人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表名：my_collection</w:t>
        <w:tab/>
        <w:t>描述：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用户id，外键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prod_id</w:t>
            </w:r>
          </w:p>
        </w:tc>
        <w:tc>
          <w:tcPr>
            <w:tcW w:type="dxa" w:w="1440"/>
          </w:tcPr>
          <w:p>
            <w:r>
              <w:t>金融产品id，外键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collect_date</w:t>
            </w:r>
          </w:p>
        </w:tc>
        <w:tc>
          <w:tcPr>
            <w:tcW w:type="dxa" w:w="1440"/>
          </w:tcPr>
          <w:p>
            <w:r>
              <w:t>收藏日期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collect_stat</w:t>
            </w:r>
          </w:p>
        </w:tc>
        <w:tc>
          <w:tcPr>
            <w:tcW w:type="dxa" w:w="1440"/>
          </w:tcPr>
          <w:p>
            <w:r>
              <w:t>收藏状态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表名：my_message</w:t>
        <w:tab/>
        <w:t>描述：我的消息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消息标题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content</w:t>
            </w:r>
          </w:p>
        </w:tc>
        <w:tc>
          <w:tcPr>
            <w:tcW w:type="dxa" w:w="1440"/>
          </w:tcPr>
          <w:p>
            <w:r>
              <w:t>消息内容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消息收到的时候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stat</w:t>
            </w:r>
          </w:p>
        </w:tc>
        <w:tc>
          <w:tcPr>
            <w:tcW w:type="dxa" w:w="1440"/>
          </w:tcPr>
          <w:p>
            <w:r>
              <w:t>消息状态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表名：prod_finance_product</w:t>
        <w:tab/>
        <w:t>描述：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org_id</w:t>
            </w:r>
          </w:p>
        </w:tc>
        <w:tc>
          <w:tcPr>
            <w:tcW w:type="dxa" w:w="1440"/>
          </w:tcPr>
          <w:p>
            <w:r>
              <w:t>金融机构id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产品类型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金融产品名称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desc</w:t>
            </w:r>
          </w:p>
        </w:tc>
        <w:tc>
          <w:tcPr>
            <w:tcW w:type="dxa" w:w="1440"/>
          </w:tcPr>
          <w:p>
            <w:r>
              <w:t>产品介绍/产品描述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产品特色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loan_range</w:t>
            </w:r>
          </w:p>
        </w:tc>
        <w:tc>
          <w:tcPr>
            <w:tcW w:type="dxa" w:w="1440"/>
          </w:tcPr>
          <w:p>
            <w:r>
              <w:t>贷款额度，单位是万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loan_period</w:t>
            </w:r>
          </w:p>
        </w:tc>
        <w:tc>
          <w:tcPr>
            <w:tcW w:type="dxa" w:w="1440"/>
          </w:tcPr>
          <w:p>
            <w:r>
              <w:t>贷款期限，单位为月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loan_rate_range</w:t>
            </w:r>
          </w:p>
        </w:tc>
        <w:tc>
          <w:tcPr>
            <w:tcW w:type="dxa" w:w="1440"/>
          </w:tcPr>
          <w:p>
            <w:r>
              <w:t>贷款利率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gua_mode</w:t>
            </w:r>
          </w:p>
        </w:tc>
        <w:tc>
          <w:tcPr>
            <w:tcW w:type="dxa" w:w="1440"/>
          </w:tcPr>
          <w:p>
            <w:r>
              <w:t>担保方式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repay_mode</w:t>
            </w:r>
          </w:p>
        </w:tc>
        <w:tc>
          <w:tcPr>
            <w:tcW w:type="dxa" w:w="1440"/>
          </w:tcPr>
          <w:p>
            <w:r>
              <w:t>还款方式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serv_area</w:t>
            </w:r>
          </w:p>
        </w:tc>
        <w:tc>
          <w:tcPr>
            <w:tcW w:type="dxa" w:w="1440"/>
          </w:tcPr>
          <w:p>
            <w:r>
              <w:t>服务区域（金融产品具有区域性）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enter_condition</w:t>
            </w:r>
          </w:p>
        </w:tc>
        <w:tc>
          <w:tcPr>
            <w:tcW w:type="dxa" w:w="1440"/>
          </w:tcPr>
          <w:p>
            <w:r>
              <w:t>准入条件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loan_channel</w:t>
            </w:r>
          </w:p>
        </w:tc>
        <w:tc>
          <w:tcPr>
            <w:tcW w:type="dxa" w:w="1440"/>
          </w:tcPr>
          <w:p>
            <w:r>
              <w:t>贷款渠道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apply_num</w:t>
            </w:r>
          </w:p>
        </w:tc>
        <w:tc>
          <w:tcPr>
            <w:tcW w:type="dxa" w:w="1440"/>
          </w:tcPr>
          <w:p>
            <w:r>
              <w:t>申请次数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is_pub</w:t>
            </w:r>
          </w:p>
        </w:tc>
        <w:tc>
          <w:tcPr>
            <w:tcW w:type="dxa" w:w="1440"/>
          </w:tcPr>
          <w:p>
            <w:r>
              <w:t>是否发布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pub_time</w:t>
            </w:r>
          </w:p>
        </w:tc>
        <w:tc>
          <w:tcPr>
            <w:tcW w:type="dxa" w:w="1440"/>
          </w:tcPr>
          <w:p>
            <w:r>
              <w:t>金融产品发布时间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sub_material</w:t>
            </w:r>
          </w:p>
        </w:tc>
        <w:tc>
          <w:tcPr>
            <w:tcW w:type="dxa" w:w="1440"/>
          </w:tcPr>
          <w:p>
            <w:r>
              <w:t>提交材料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case</w:t>
            </w:r>
          </w:p>
        </w:tc>
        <w:tc>
          <w:tcPr>
            <w:tcW w:type="dxa" w:w="1440"/>
          </w:tcPr>
          <w:p>
            <w:r>
              <w:t>案例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spec_explain</w:t>
            </w:r>
          </w:p>
        </w:tc>
        <w:tc>
          <w:tcPr>
            <w:tcW w:type="dxa" w:w="1440"/>
          </w:tcPr>
          <w:p>
            <w:r>
              <w:t>特此说明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表名：prod_product_manager</w:t>
        <w:tab/>
        <w:t>描述：产品经理表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org_id</w:t>
            </w:r>
          </w:p>
        </w:tc>
        <w:tc>
          <w:tcPr>
            <w:tcW w:type="dxa" w:w="1440"/>
          </w:tcPr>
          <w:p>
            <w:r>
              <w:t>金融机构id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用户_id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县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sex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reg_time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表名：sys_area_data</w:t>
        <w:tab/>
        <w:t>描述：省市县三级联动数据表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父id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省/市/县名称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remark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表名：sys_dict_data</w:t>
        <w:tab/>
        <w:t>描述：字典数据表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type_id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字典数据代码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eng_name</w:t>
            </w:r>
          </w:p>
        </w:tc>
        <w:tc>
          <w:tcPr>
            <w:tcW w:type="dxa" w:w="1440"/>
          </w:tcPr>
          <w:p>
            <w:r>
              <w:t>字典数据英文名称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cn_name</w:t>
            </w:r>
          </w:p>
        </w:tc>
        <w:tc>
          <w:tcPr>
            <w:tcW w:type="dxa" w:w="1440"/>
          </w:tcPr>
          <w:p>
            <w:r>
              <w:t>字典数据中文名称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order</w:t>
            </w:r>
          </w:p>
        </w:tc>
        <w:tc>
          <w:tcPr>
            <w:tcW w:type="dxa" w:w="1440"/>
          </w:tcPr>
          <w:p>
            <w:r>
              <w:t>排序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remark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delete_date</w:t>
            </w:r>
          </w:p>
        </w:tc>
        <w:tc>
          <w:tcPr>
            <w:tcW w:type="dxa" w:w="1440"/>
          </w:tcPr>
          <w:p>
            <w:r>
              <w:t>删除时间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表名：sys_dict_type</w:t>
        <w:tab/>
        <w:t>描述：字典类型表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eng_name</w:t>
            </w:r>
          </w:p>
        </w:tc>
        <w:tc>
          <w:tcPr>
            <w:tcW w:type="dxa" w:w="1440"/>
          </w:tcPr>
          <w:p>
            <w:r>
              <w:t>字典类型名称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cn_name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delete_date</w:t>
            </w:r>
          </w:p>
        </w:tc>
        <w:tc>
          <w:tcPr>
            <w:tcW w:type="dxa" w:w="1440"/>
          </w:tcPr>
          <w:p>
            <w:r>
              <w:t>删除时间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表名：sys_log</w:t>
        <w:tab/>
        <w:t>描述：系统日志表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描述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log_type</w:t>
            </w:r>
          </w:p>
        </w:tc>
        <w:tc>
          <w:tcPr>
            <w:tcW w:type="dxa" w:w="1440"/>
          </w:tcPr>
          <w:p>
            <w:r>
              <w:t>日志类型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方法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params</w:t>
            </w:r>
          </w:p>
        </w:tc>
        <w:tc>
          <w:tcPr>
            <w:tcW w:type="dxa" w:w="1440"/>
          </w:tcPr>
          <w:p>
            <w:r>
              <w:t>参数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request_ip</w:t>
            </w:r>
          </w:p>
        </w:tc>
        <w:tc>
          <w:tcPr>
            <w:tcW w:type="dxa" w:w="1440"/>
          </w:tcPr>
          <w:p>
            <w:r>
              <w:t>请求的IP地址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耗时时间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username</w:t>
            </w:r>
          </w:p>
        </w:tc>
        <w:tc>
          <w:tcPr>
            <w:tcW w:type="dxa" w:w="1440"/>
          </w:tcPr>
          <w:p>
            <w:r>
              <w:t>用户名称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address</w:t>
            </w:r>
          </w:p>
        </w:tc>
        <w:tc>
          <w:tcPr>
            <w:tcW w:type="dxa" w:w="1440"/>
          </w:tcPr>
          <w:p>
            <w:r>
              <w:t>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browser</w:t>
            </w:r>
          </w:p>
        </w:tc>
        <w:tc>
          <w:tcPr>
            <w:tcW w:type="dxa" w:w="1440"/>
          </w:tcPr>
          <w:p>
            <w:r>
              <w:t>记录操作浏览器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exception_detail</w:t>
            </w:r>
          </w:p>
        </w:tc>
        <w:tc>
          <w:tcPr>
            <w:tcW w:type="dxa" w:w="1440"/>
          </w:tcPr>
          <w:p>
            <w:r>
              <w:t>异常详细信息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exception</w:t>
            </w:r>
          </w:p>
        </w:tc>
        <w:tc>
          <w:tcPr>
            <w:tcW w:type="dxa" w:w="1440"/>
          </w:tcPr>
          <w:p>
            <w:r>
              <w:t>异常原因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表名：sys_log_audit</w:t>
        <w:tab/>
        <w:t>描述：日志审计表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caller_identity</w:t>
            </w:r>
          </w:p>
        </w:tc>
        <w:tc>
          <w:tcPr>
            <w:tcW w:type="dxa" w:w="1440"/>
          </w:tcPr>
          <w:p>
            <w:r>
              <w:t>调用者身份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call_result</w:t>
            </w:r>
          </w:p>
        </w:tc>
        <w:tc>
          <w:tcPr>
            <w:tcW w:type="dxa" w:w="1440"/>
          </w:tcPr>
          <w:p>
            <w:r>
              <w:t>调用结果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call_params</w:t>
            </w:r>
          </w:p>
        </w:tc>
        <w:tc>
          <w:tcPr>
            <w:tcW w:type="dxa" w:w="1440"/>
          </w:tcPr>
          <w:p>
            <w:r>
              <w:t>调用参数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return_value</w:t>
            </w:r>
          </w:p>
        </w:tc>
        <w:tc>
          <w:tcPr>
            <w:tcW w:type="dxa" w:w="1440"/>
          </w:tcPr>
          <w:p>
            <w:r>
              <w:t>调用返回值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call_time</w:t>
            </w:r>
          </w:p>
        </w:tc>
        <w:tc>
          <w:tcPr>
            <w:tcW w:type="dxa" w:w="1440"/>
          </w:tcPr>
          <w:p>
            <w:r>
              <w:t>调用耗时时间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call_method</w:t>
            </w:r>
          </w:p>
        </w:tc>
        <w:tc>
          <w:tcPr>
            <w:tcW w:type="dxa" w:w="1440"/>
          </w:tcPr>
          <w:p>
            <w:r>
              <w:t>调用 API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表名：sys_organization</w:t>
        <w:tab/>
        <w:t>描述：组织机构表（有问题）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父级id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org_code</w:t>
            </w:r>
          </w:p>
        </w:tc>
        <w:tc>
          <w:tcPr>
            <w:tcW w:type="dxa" w:w="1440"/>
          </w:tcPr>
          <w:p>
            <w:r>
              <w:t>组织机构代码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组织机构名称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address</w:t>
            </w:r>
          </w:p>
        </w:tc>
        <w:tc>
          <w:tcPr>
            <w:tcW w:type="dxa" w:w="1440"/>
          </w:tcPr>
          <w:p>
            <w:r>
              <w:t>公司地址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公司类型0企业1机构2运营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县/区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表名：sys_permission</w:t>
        <w:tab/>
        <w:t>描述：权限表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父级权限id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权限名称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权限描述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表名：sys_role</w:t>
        <w:tab/>
        <w:t>描述：角色表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pid</w:t>
            </w:r>
          </w:p>
        </w:tc>
        <w:tc>
          <w:tcPr>
            <w:tcW w:type="dxa" w:w="1440"/>
          </w:tcPr>
          <w:p>
            <w:r>
              <w:t>父级角色id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角色名称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角色描述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表名：sys_user</w:t>
        <w:tab/>
        <w:t>描述：用户表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用户名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真实姓名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id_num</w:t>
            </w:r>
          </w:p>
        </w:tc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 0：男 1：女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用户密码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用户类型：0：个人 1：个体工商户 2：企业 3：企业会员 4：团体会员 5：金融机构 6：工商联 7：商会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head_pic</w:t>
            </w:r>
          </w:p>
        </w:tc>
        <w:tc>
          <w:tcPr>
            <w:tcW w:type="dxa" w:w="1440"/>
          </w:tcPr>
          <w:p>
            <w:r>
              <w:t>头像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表名：sys_user_role</w:t>
        <w:tab/>
        <w:t>描述：用户角色中间表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role_id</w:t>
            </w:r>
          </w:p>
        </w:tc>
        <w:tc>
          <w:tcPr>
            <w:tcW w:type="dxa" w:w="1440"/>
          </w:tcPr>
          <w:p>
            <w:r>
              <w:t>角色id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数据库表清单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表名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type="dxa" w:w="4320"/>
          </w:tcPr>
          <w:p>
            <w:r>
              <w:t>enter_auth_recode</w:t>
            </w:r>
          </w:p>
        </w:tc>
        <w:tc>
          <w:tcPr>
            <w:tcW w:type="dxa" w:w="4320"/>
          </w:tcPr>
          <w:p>
            <w:r>
              <w:t>认证记录表</w:t>
            </w:r>
          </w:p>
        </w:tc>
      </w:tr>
      <w:tr>
        <w:tc>
          <w:tcPr>
            <w:tcW w:type="dxa" w:w="4320"/>
          </w:tcPr>
          <w:p>
            <w:r>
              <w:t>enter_company</w:t>
            </w:r>
          </w:p>
        </w:tc>
        <w:tc>
          <w:tcPr>
            <w:tcW w:type="dxa" w:w="4320"/>
          </w:tcPr>
          <w:p>
            <w:r>
              <w:t>企业表</w:t>
            </w:r>
          </w:p>
        </w:tc>
      </w:tr>
      <w:tr>
        <w:tc>
          <w:tcPr>
            <w:tcW w:type="dxa" w:w="4320"/>
          </w:tcPr>
          <w:p>
            <w:r>
              <w:t>enter_company_attachment</w:t>
            </w:r>
          </w:p>
        </w:tc>
        <w:tc>
          <w:tcPr>
            <w:tcW w:type="dxa" w:w="4320"/>
          </w:tcPr>
          <w:p>
            <w:r>
              <w:t>企业附件表</w:t>
            </w:r>
          </w:p>
        </w:tc>
      </w:tr>
      <w:tr>
        <w:tc>
          <w:tcPr>
            <w:tcW w:type="dxa" w:w="4320"/>
          </w:tcPr>
          <w:p>
            <w:r>
              <w:t>enter_company_extend</w:t>
            </w:r>
          </w:p>
        </w:tc>
        <w:tc>
          <w:tcPr>
            <w:tcW w:type="dxa" w:w="4320"/>
          </w:tcPr>
          <w:p>
            <w:r>
              <w:t>企业扩展表</w:t>
            </w:r>
          </w:p>
        </w:tc>
      </w:tr>
      <w:tr>
        <w:tc>
          <w:tcPr>
            <w:tcW w:type="dxa" w:w="4320"/>
          </w:tcPr>
          <w:p>
            <w:r>
              <w:t>enter_company_operation</w:t>
            </w:r>
          </w:p>
        </w:tc>
        <w:tc>
          <w:tcPr>
            <w:tcW w:type="dxa" w:w="4320"/>
          </w:tcPr>
          <w:p>
            <w:r>
              <w:t>企业经营情况表</w:t>
            </w:r>
          </w:p>
        </w:tc>
      </w:tr>
      <w:tr>
        <w:tc>
          <w:tcPr>
            <w:tcW w:type="dxa" w:w="4320"/>
          </w:tcPr>
          <w:p>
            <w:r>
              <w:t>enter_company_stockholder</w:t>
            </w:r>
          </w:p>
        </w:tc>
        <w:tc>
          <w:tcPr>
            <w:tcW w:type="dxa" w:w="4320"/>
          </w:tcPr>
          <w:p>
            <w:r>
              <w:t>企业股东表</w:t>
            </w:r>
          </w:p>
        </w:tc>
      </w:tr>
      <w:tr>
        <w:tc>
          <w:tcPr>
            <w:tcW w:type="dxa" w:w="4320"/>
          </w:tcPr>
          <w:p>
            <w:r>
              <w:t>enter_legal_peson</w:t>
            </w:r>
          </w:p>
        </w:tc>
        <w:tc>
          <w:tcPr>
            <w:tcW w:type="dxa" w:w="4320"/>
          </w:tcPr>
          <w:p>
            <w:r>
              <w:t>法定代表人表</w:t>
            </w:r>
          </w:p>
        </w:tc>
      </w:tr>
      <w:tr>
        <w:tc>
          <w:tcPr>
            <w:tcW w:type="dxa" w:w="4320"/>
          </w:tcPr>
          <w:p>
            <w:r>
              <w:t>enter_open_bank</w:t>
            </w:r>
          </w:p>
        </w:tc>
        <w:tc>
          <w:tcPr>
            <w:tcW w:type="dxa" w:w="4320"/>
          </w:tcPr>
          <w:p>
            <w:r>
              <w:t>银行账户表</w:t>
            </w:r>
          </w:p>
        </w:tc>
      </w:tr>
      <w:tr>
        <w:tc>
          <w:tcPr>
            <w:tcW w:type="dxa" w:w="4320"/>
          </w:tcPr>
          <w:p>
            <w:r>
              <w:t>enter_operator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enter_tax_info</w:t>
            </w:r>
          </w:p>
        </w:tc>
        <w:tc>
          <w:tcPr>
            <w:tcW w:type="dxa" w:w="4320"/>
          </w:tcPr>
          <w:p>
            <w:r>
              <w:t>税务信息表</w:t>
            </w:r>
          </w:p>
        </w:tc>
      </w:tr>
      <w:tr>
        <w:tc>
          <w:tcPr>
            <w:tcW w:type="dxa" w:w="4320"/>
          </w:tcPr>
          <w:p>
            <w:r>
              <w:t>finance_need</w:t>
            </w:r>
          </w:p>
        </w:tc>
        <w:tc>
          <w:tcPr>
            <w:tcW w:type="dxa" w:w="4320"/>
          </w:tcPr>
          <w:p>
            <w:r>
              <w:t>企业融资发布记录表</w:t>
            </w:r>
          </w:p>
        </w:tc>
      </w:tr>
      <w:tr>
        <w:tc>
          <w:tcPr>
            <w:tcW w:type="dxa" w:w="4320"/>
          </w:tcPr>
          <w:p>
            <w:r>
              <w:t>finance_order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finance_org</w:t>
            </w:r>
          </w:p>
        </w:tc>
        <w:tc>
          <w:tcPr>
            <w:tcW w:type="dxa" w:w="4320"/>
          </w:tcPr>
          <w:p>
            <w:r>
              <w:t>金融机构表</w:t>
            </w:r>
          </w:p>
        </w:tc>
      </w:tr>
      <w:tr>
        <w:tc>
          <w:tcPr>
            <w:tcW w:type="dxa" w:w="4320"/>
          </w:tcPr>
          <w:p>
            <w:r>
              <w:t>finance_org_type</w:t>
            </w:r>
          </w:p>
        </w:tc>
        <w:tc>
          <w:tcPr>
            <w:tcW w:type="dxa" w:w="4320"/>
          </w:tcPr>
          <w:p>
            <w:r>
              <w:t>金融机构类型表</w:t>
            </w:r>
          </w:p>
        </w:tc>
      </w:tr>
      <w:tr>
        <w:tc>
          <w:tcPr>
            <w:tcW w:type="dxa" w:w="4320"/>
          </w:tcPr>
          <w:p>
            <w:r>
              <w:t>match_record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my_collection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my_message</w:t>
            </w:r>
          </w:p>
        </w:tc>
        <w:tc>
          <w:tcPr>
            <w:tcW w:type="dxa" w:w="4320"/>
          </w:tcPr>
          <w:p>
            <w:r>
              <w:t>我的消息</w:t>
            </w:r>
          </w:p>
        </w:tc>
      </w:tr>
      <w:tr>
        <w:tc>
          <w:tcPr>
            <w:tcW w:type="dxa" w:w="4320"/>
          </w:tcPr>
          <w:p>
            <w:r>
              <w:t>prod_finance_product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prod_product_manager</w:t>
            </w:r>
          </w:p>
        </w:tc>
        <w:tc>
          <w:tcPr>
            <w:tcW w:type="dxa" w:w="4320"/>
          </w:tcPr>
          <w:p>
            <w:r>
              <w:t>产品经理表</w:t>
            </w:r>
          </w:p>
        </w:tc>
      </w:tr>
      <w:tr>
        <w:tc>
          <w:tcPr>
            <w:tcW w:type="dxa" w:w="4320"/>
          </w:tcPr>
          <w:p>
            <w:r>
              <w:t>sys_area_data</w:t>
            </w:r>
          </w:p>
        </w:tc>
        <w:tc>
          <w:tcPr>
            <w:tcW w:type="dxa" w:w="4320"/>
          </w:tcPr>
          <w:p>
            <w:r>
              <w:t>省市县三级联动数据表</w:t>
            </w:r>
          </w:p>
        </w:tc>
      </w:tr>
      <w:tr>
        <w:tc>
          <w:tcPr>
            <w:tcW w:type="dxa" w:w="4320"/>
          </w:tcPr>
          <w:p>
            <w:r>
              <w:t>sys_dict_data</w:t>
            </w:r>
          </w:p>
        </w:tc>
        <w:tc>
          <w:tcPr>
            <w:tcW w:type="dxa" w:w="4320"/>
          </w:tcPr>
          <w:p>
            <w:r>
              <w:t>字典数据表</w:t>
            </w:r>
          </w:p>
        </w:tc>
      </w:tr>
      <w:tr>
        <w:tc>
          <w:tcPr>
            <w:tcW w:type="dxa" w:w="4320"/>
          </w:tcPr>
          <w:p>
            <w:r>
              <w:t>sys_dict_type</w:t>
            </w:r>
          </w:p>
        </w:tc>
        <w:tc>
          <w:tcPr>
            <w:tcW w:type="dxa" w:w="4320"/>
          </w:tcPr>
          <w:p>
            <w:r>
              <w:t>字典类型表</w:t>
            </w:r>
          </w:p>
        </w:tc>
      </w:tr>
      <w:tr>
        <w:tc>
          <w:tcPr>
            <w:tcW w:type="dxa" w:w="4320"/>
          </w:tcPr>
          <w:p>
            <w:r>
              <w:t>sys_log</w:t>
            </w:r>
          </w:p>
        </w:tc>
        <w:tc>
          <w:tcPr>
            <w:tcW w:type="dxa" w:w="4320"/>
          </w:tcPr>
          <w:p>
            <w:r>
              <w:t>系统日志表</w:t>
            </w:r>
          </w:p>
        </w:tc>
      </w:tr>
      <w:tr>
        <w:tc>
          <w:tcPr>
            <w:tcW w:type="dxa" w:w="4320"/>
          </w:tcPr>
          <w:p>
            <w:r>
              <w:t>sys_log_audit</w:t>
            </w:r>
          </w:p>
        </w:tc>
        <w:tc>
          <w:tcPr>
            <w:tcW w:type="dxa" w:w="4320"/>
          </w:tcPr>
          <w:p>
            <w:r>
              <w:t>日志审计表</w:t>
            </w:r>
          </w:p>
        </w:tc>
      </w:tr>
      <w:tr>
        <w:tc>
          <w:tcPr>
            <w:tcW w:type="dxa" w:w="4320"/>
          </w:tcPr>
          <w:p>
            <w:r>
              <w:t>sys_organization</w:t>
            </w:r>
          </w:p>
        </w:tc>
        <w:tc>
          <w:tcPr>
            <w:tcW w:type="dxa" w:w="4320"/>
          </w:tcPr>
          <w:p>
            <w:r>
              <w:t>组织机构表（有问题）</w:t>
            </w:r>
          </w:p>
        </w:tc>
      </w:tr>
      <w:tr>
        <w:tc>
          <w:tcPr>
            <w:tcW w:type="dxa" w:w="4320"/>
          </w:tcPr>
          <w:p>
            <w:r>
              <w:t>sys_permission</w:t>
            </w:r>
          </w:p>
        </w:tc>
        <w:tc>
          <w:tcPr>
            <w:tcW w:type="dxa" w:w="4320"/>
          </w:tcPr>
          <w:p>
            <w:r>
              <w:t>权限表</w:t>
            </w:r>
          </w:p>
        </w:tc>
      </w:tr>
      <w:tr>
        <w:tc>
          <w:tcPr>
            <w:tcW w:type="dxa" w:w="4320"/>
          </w:tcPr>
          <w:p>
            <w:r>
              <w:t>sys_role</w:t>
            </w:r>
          </w:p>
        </w:tc>
        <w:tc>
          <w:tcPr>
            <w:tcW w:type="dxa" w:w="4320"/>
          </w:tcPr>
          <w:p>
            <w:r>
              <w:t>角色表</w:t>
            </w:r>
          </w:p>
        </w:tc>
      </w:tr>
      <w:tr>
        <w:tc>
          <w:tcPr>
            <w:tcW w:type="dxa" w:w="4320"/>
          </w:tcPr>
          <w:p>
            <w:r>
              <w:t>sys_user</w:t>
            </w:r>
          </w:p>
        </w:tc>
        <w:tc>
          <w:tcPr>
            <w:tcW w:type="dxa" w:w="4320"/>
          </w:tcPr>
          <w:p>
            <w:r>
              <w:t>用户表</w:t>
            </w:r>
          </w:p>
        </w:tc>
      </w:tr>
      <w:tr>
        <w:tc>
          <w:tcPr>
            <w:tcW w:type="dxa" w:w="4320"/>
          </w:tcPr>
          <w:p>
            <w:r>
              <w:t>sys_user_role</w:t>
            </w:r>
          </w:p>
        </w:tc>
        <w:tc>
          <w:tcPr>
            <w:tcW w:type="dxa" w:w="4320"/>
          </w:tcPr>
          <w:p>
            <w:r>
              <w:t>用户角色中间表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