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表名：s_1</w:t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mdtrt_evt_id</w:t>
            </w:r>
          </w:p>
        </w:tc>
        <w:tc>
          <w:tcPr>
            <w:tcW w:type="dxa" w:w="1440"/>
          </w:tcPr>
          <w:p>
            <w:r>
              <w:t>就诊事件ID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medcasno</w:t>
            </w:r>
          </w:p>
        </w:tc>
        <w:tc>
          <w:tcPr>
            <w:tcW w:type="dxa" w:w="1440"/>
          </w:tcPr>
          <w:p>
            <w:r>
              <w:t>病案号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prfs</w:t>
            </w:r>
          </w:p>
        </w:tc>
        <w:tc>
          <w:tcPr>
            <w:tcW w:type="dxa" w:w="1440"/>
          </w:tcPr>
          <w:p>
            <w:r>
              <w:t>职业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addr_prov_admdvs</w:t>
            </w:r>
          </w:p>
        </w:tc>
        <w:tc>
          <w:tcPr>
            <w:tcW w:type="dxa" w:w="1440"/>
          </w:tcPr>
          <w:p>
            <w:r>
              <w:t>现住址-省（区、市）行政区划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addr_city_admdvs</w:t>
            </w:r>
          </w:p>
        </w:tc>
        <w:tc>
          <w:tcPr>
            <w:tcW w:type="dxa" w:w="1440"/>
          </w:tcPr>
          <w:p>
            <w:r>
              <w:t>现住址-市行政区划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addr_coty_admdvs</w:t>
            </w:r>
          </w:p>
        </w:tc>
        <w:tc>
          <w:tcPr>
            <w:tcW w:type="dxa" w:w="1440"/>
          </w:tcPr>
          <w:p>
            <w:r>
              <w:t>现住址-县行政区划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detl_addr</w:t>
            </w:r>
          </w:p>
        </w:tc>
        <w:tc>
          <w:tcPr>
            <w:tcW w:type="dxa" w:w="1440"/>
          </w:tcPr>
          <w:p>
            <w:r>
              <w:t>现住址-详细地址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coner_name</w:t>
            </w:r>
          </w:p>
        </w:tc>
        <w:tc>
          <w:tcPr>
            <w:tcW w:type="dxa" w:w="1440"/>
          </w:tcPr>
          <w:p>
            <w:r>
              <w:t>联系人姓名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coner_rlts</w:t>
            </w:r>
          </w:p>
        </w:tc>
        <w:tc>
          <w:tcPr>
            <w:tcW w:type="dxa" w:w="1440"/>
          </w:tcPr>
          <w:p>
            <w:r>
              <w:t>联系人关系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coner_addr_prov_admdvs</w:t>
            </w:r>
          </w:p>
        </w:tc>
        <w:tc>
          <w:tcPr>
            <w:tcW w:type="dxa" w:w="1440"/>
          </w:tcPr>
          <w:p>
            <w:r>
              <w:t>联系人住址-省（区、市）行政区划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coner_addr_city_admdvs</w:t>
            </w:r>
          </w:p>
        </w:tc>
        <w:tc>
          <w:tcPr>
            <w:tcW w:type="dxa" w:w="1440"/>
          </w:tcPr>
          <w:p>
            <w:r>
              <w:t>联系人住址-市行政区划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coner_addr_coty_admdvs</w:t>
            </w:r>
          </w:p>
        </w:tc>
        <w:tc>
          <w:tcPr>
            <w:tcW w:type="dxa" w:w="1440"/>
          </w:tcPr>
          <w:p>
            <w:r>
              <w:t>联系人住址-县行政区划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coner_detl_addr</w:t>
            </w:r>
          </w:p>
        </w:tc>
        <w:tc>
          <w:tcPr>
            <w:tcW w:type="dxa" w:w="1440"/>
          </w:tcPr>
          <w:p>
            <w:r>
              <w:t>联系人住址-详细地址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coner_tel</w:t>
            </w:r>
          </w:p>
        </w:tc>
        <w:tc>
          <w:tcPr>
            <w:tcW w:type="dxa" w:w="1440"/>
          </w:tcPr>
          <w:p>
            <w:r>
              <w:t>联系人电话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nwb_adm_type</w:t>
            </w:r>
          </w:p>
        </w:tc>
        <w:tc>
          <w:tcPr>
            <w:tcW w:type="dxa" w:w="1440"/>
          </w:tcPr>
          <w:p>
            <w:r>
              <w:t>新生儿入院类型</w:t>
            </w:r>
          </w:p>
        </w:tc>
        <w:tc>
          <w:tcPr>
            <w:tcW w:type="dxa" w:w="1440"/>
          </w:tcPr>
          <w:p>
            <w:r>
              <w:t>varchar(3)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nwb_bir_wt</w:t>
            </w:r>
          </w:p>
        </w:tc>
        <w:tc>
          <w:tcPr>
            <w:tcW w:type="dxa" w:w="1440"/>
          </w:tcPr>
          <w:p>
            <w:r>
              <w:t>新生儿出生体重</w:t>
            </w:r>
          </w:p>
        </w:tc>
        <w:tc>
          <w:tcPr>
            <w:tcW w:type="dxa" w:w="1440"/>
          </w:tcPr>
          <w:p>
            <w:r>
              <w:t>numeric(8,2)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nwb_adm_wt</w:t>
            </w:r>
          </w:p>
        </w:tc>
        <w:tc>
          <w:tcPr>
            <w:tcW w:type="dxa" w:w="1440"/>
          </w:tcPr>
          <w:p>
            <w:r>
              <w:t>新生儿入院体重</w:t>
            </w:r>
          </w:p>
        </w:tc>
        <w:tc>
          <w:tcPr>
            <w:tcW w:type="dxa" w:w="1440"/>
          </w:tcPr>
          <w:p>
            <w:r>
              <w:t>numeric(8,2)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dias_dept</w:t>
            </w:r>
          </w:p>
        </w:tc>
        <w:tc>
          <w:tcPr>
            <w:tcW w:type="dxa" w:w="1440"/>
          </w:tcPr>
          <w:p>
            <w:r>
              <w:t>诊断科别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更新日期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表名：s_2</w:t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mdtrt_evt_id</w:t>
            </w:r>
          </w:p>
        </w:tc>
        <w:tc>
          <w:tcPr>
            <w:tcW w:type="dxa" w:w="1440"/>
          </w:tcPr>
          <w:p>
            <w:r>
              <w:t>就诊事件ID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medcasno</w:t>
            </w:r>
          </w:p>
        </w:tc>
        <w:tc>
          <w:tcPr>
            <w:tcW w:type="dxa" w:w="1440"/>
          </w:tcPr>
          <w:p>
            <w:r>
              <w:t>病案号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dise_code</w:t>
            </w:r>
          </w:p>
        </w:tc>
        <w:tc>
          <w:tcPr>
            <w:tcW w:type="dxa" w:w="1440"/>
          </w:tcPr>
          <w:p>
            <w:r>
              <w:t>诊断代码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dise_name</w:t>
            </w:r>
          </w:p>
        </w:tc>
        <w:tc>
          <w:tcPr>
            <w:tcW w:type="dxa" w:w="1440"/>
          </w:tcPr>
          <w:p>
            <w:r>
              <w:t>诊断名称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oprn_name</w:t>
            </w:r>
          </w:p>
        </w:tc>
        <w:tc>
          <w:tcPr>
            <w:tcW w:type="dxa" w:w="1440"/>
          </w:tcPr>
          <w:p>
            <w:r>
              <w:t>手术操作名称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oprn_code</w:t>
            </w:r>
          </w:p>
        </w:tc>
        <w:tc>
          <w:tcPr>
            <w:tcW w:type="dxa" w:w="1440"/>
          </w:tcPr>
          <w:p>
            <w:r>
              <w:t>手术操作代码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更新日期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r>
        <w:t>表名：s_3</w:t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adm_way</w:t>
            </w:r>
          </w:p>
        </w:tc>
        <w:tc>
          <w:tcPr>
            <w:tcW w:type="dxa" w:w="1440"/>
          </w:tcPr>
          <w:p>
            <w:r>
              <w:t>入院途径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trt_type</w:t>
            </w:r>
          </w:p>
        </w:tc>
        <w:tc>
          <w:tcPr>
            <w:tcW w:type="dxa" w:w="1440"/>
          </w:tcPr>
          <w:p>
            <w:r>
              <w:t>治疗类别</w:t>
            </w:r>
          </w:p>
        </w:tc>
        <w:tc>
          <w:tcPr>
            <w:tcW w:type="dxa" w:w="1440"/>
          </w:tcPr>
          <w:p>
            <w:r>
              <w:t>varchar(6)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adm_time</w:t>
            </w:r>
          </w:p>
        </w:tc>
        <w:tc>
          <w:tcPr>
            <w:tcW w:type="dxa" w:w="1440"/>
          </w:tcPr>
          <w:p>
            <w:r>
              <w:t>入院时间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adm_dept</w:t>
            </w:r>
          </w:p>
        </w:tc>
        <w:tc>
          <w:tcPr>
            <w:tcW w:type="dxa" w:w="1440"/>
          </w:tcPr>
          <w:p>
            <w:r>
              <w:t>入院科室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refl_dept</w:t>
            </w:r>
          </w:p>
        </w:tc>
        <w:tc>
          <w:tcPr>
            <w:tcW w:type="dxa" w:w="1440"/>
          </w:tcPr>
          <w:p>
            <w:r>
              <w:t>转院科别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dscg_time</w:t>
            </w:r>
          </w:p>
        </w:tc>
        <w:tc>
          <w:tcPr>
            <w:tcW w:type="dxa" w:w="1440"/>
          </w:tcPr>
          <w:p>
            <w:r>
              <w:t>出院时间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dscg_dept</w:t>
            </w:r>
          </w:p>
        </w:tc>
        <w:tc>
          <w:tcPr>
            <w:tcW w:type="dxa" w:w="1440"/>
          </w:tcPr>
          <w:p>
            <w:r>
              <w:t>出院科别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otp_wm_dise</w:t>
            </w:r>
          </w:p>
        </w:tc>
        <w:tc>
          <w:tcPr>
            <w:tcW w:type="dxa" w:w="1440"/>
          </w:tcPr>
          <w:p>
            <w:r>
              <w:t>门（急）诊诊断（西医诊断）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wm_dise_code</w:t>
            </w:r>
          </w:p>
        </w:tc>
        <w:tc>
          <w:tcPr>
            <w:tcW w:type="dxa" w:w="1440"/>
          </w:tcPr>
          <w:p>
            <w:r>
              <w:t>门（急）诊诊断（西医诊断）疾病代码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otp_tcm_dise</w:t>
            </w:r>
          </w:p>
        </w:tc>
        <w:tc>
          <w:tcPr>
            <w:tcW w:type="dxa" w:w="1440"/>
          </w:tcPr>
          <w:p>
            <w:r>
              <w:t>门（急）诊诊断（中医诊断）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tcm_dise_code</w:t>
            </w:r>
          </w:p>
        </w:tc>
        <w:tc>
          <w:tcPr>
            <w:tcW w:type="dxa" w:w="1440"/>
          </w:tcPr>
          <w:p>
            <w:r>
              <w:t>门（急）诊诊断（中医诊断）疾病代码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create_date</w:t>
            </w:r>
          </w:p>
        </w:tc>
        <w:tc>
          <w:tcPr>
            <w:tcW w:type="dxa" w:w="1440"/>
          </w:tcPr>
          <w:p>
            <w:r>
              <w:t>创建日期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update_date</w:t>
            </w:r>
          </w:p>
        </w:tc>
        <w:tc>
          <w:tcPr>
            <w:tcW w:type="dxa" w:w="1440"/>
          </w:tcPr>
          <w:p>
            <w:r>
              <w:t>更新日期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