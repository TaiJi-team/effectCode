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表名：sys_area_data</w:t>
        <w:tab/>
        <w:t>描述：省市县三级联动数据表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省/市/县名称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表名：sys_dict_data</w:t>
        <w:tab/>
        <w:t>描述：字典数据表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type_id</w:t>
            </w:r>
          </w:p>
        </w:tc>
        <w:tc>
          <w:tcPr>
            <w:tcW w:type="dxa" w:w="1440"/>
          </w:tcPr>
          <w:p>
            <w:r>
              <w:t>字典类型id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字典数据代码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字典数据英文名称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字典数据中文名称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order</w:t>
            </w:r>
          </w:p>
        </w:tc>
        <w:tc>
          <w:tcPr>
            <w:tcW w:type="dxa" w:w="1440"/>
          </w:tcPr>
          <w:p>
            <w:r>
              <w:t>排序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字典数据状态0：可用1：不可用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表名：sys_dict_type</w:t>
        <w:tab/>
        <w:t>描述：字典类型表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字典类型名称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表名：my_collection</w:t>
        <w:tab/>
        <w:t>描述：个人收藏表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collect_date</w:t>
            </w:r>
          </w:p>
        </w:tc>
        <w:tc>
          <w:tcPr>
            <w:tcW w:type="dxa" w:w="1440"/>
          </w:tcPr>
          <w:p>
            <w:r>
              <w:t>收藏日期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collect_stat</w:t>
            </w:r>
          </w:p>
        </w:tc>
        <w:tc>
          <w:tcPr>
            <w:tcW w:type="dxa" w:w="1440"/>
          </w:tcPr>
          <w:p>
            <w:r>
              <w:t>收藏状态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表名：my_message</w:t>
        <w:tab/>
        <w:t>描述：我的消息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消息标题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消息内容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消息收到的时候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stat</w:t>
            </w:r>
          </w:p>
        </w:tc>
        <w:tc>
          <w:tcPr>
            <w:tcW w:type="dxa" w:w="1440"/>
          </w:tcPr>
          <w:p>
            <w:r>
              <w:t>消息状态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表名：sys_menu</w:t>
        <w:tab/>
        <w:t>描述：系统菜单表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parent_id</w:t>
            </w:r>
          </w:p>
        </w:tc>
        <w:tc>
          <w:tcPr>
            <w:tcW w:type="dxa" w:w="1440"/>
          </w:tcPr>
          <w:p>
            <w:r>
              <w:t>上级菜单id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菜单/资源名称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菜单类型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url</w:t>
            </w:r>
          </w:p>
        </w:tc>
        <w:tc>
          <w:tcPr>
            <w:tcW w:type="dxa" w:w="1440"/>
          </w:tcPr>
          <w:p>
            <w:r>
              <w:t>url</w:t>
            </w:r>
          </w:p>
        </w:tc>
        <w:tc>
          <w:tcPr>
            <w:tcW w:type="dxa" w:w="1440"/>
          </w:tcPr>
          <w:p>
            <w:r>
              <w:t>varchar(1024)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path</w:t>
            </w:r>
          </w:p>
        </w:tc>
        <w:tc>
          <w:tcPr>
            <w:tcW w:type="dxa" w:w="1440"/>
          </w:tcPr>
          <w:p>
            <w:r>
              <w:t>路径</w:t>
            </w:r>
          </w:p>
        </w:tc>
        <w:tc>
          <w:tcPr>
            <w:tcW w:type="dxa" w:w="1440"/>
          </w:tcPr>
          <w:p>
            <w:r>
              <w:t>varchar(1024)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path_method</w:t>
            </w:r>
          </w:p>
        </w:tc>
        <w:tc>
          <w:tcPr>
            <w:tcW w:type="dxa" w:w="1440"/>
          </w:tcPr>
          <w:p>
            <w:r>
              <w:t>资源请求方式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css</w:t>
            </w:r>
          </w:p>
        </w:tc>
        <w:tc>
          <w:tcPr>
            <w:tcW w:type="dxa" w:w="1440"/>
          </w:tcPr>
          <w:p>
            <w:r>
              <w:t>资源样式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排序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hidden</w:t>
            </w:r>
          </w:p>
        </w:tc>
        <w:tc>
          <w:tcPr>
            <w:tcW w:type="dxa" w:w="1440"/>
          </w:tcPr>
          <w:p>
            <w:r>
              <w:t>是否隐藏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tenant_id</w:t>
            </w:r>
          </w:p>
        </w:tc>
        <w:tc>
          <w:tcPr>
            <w:tcW w:type="dxa" w:w="1440"/>
          </w:tcPr>
          <w:p>
            <w:r>
              <w:t>租户字段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表名：sys_role</w:t>
        <w:tab/>
        <w:t>描述：系统角色表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角色code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角色名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tenant_id</w:t>
            </w:r>
          </w:p>
        </w:tc>
        <w:tc>
          <w:tcPr>
            <w:tcW w:type="dxa" w:w="1440"/>
          </w:tcPr>
          <w:p>
            <w:r>
              <w:t>租户字段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表名：sys_role_menu</w:t>
        <w:tab/>
        <w:t>描述：角色菜单表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主键role_id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menu_id</w:t>
            </w:r>
          </w:p>
        </w:tc>
        <w:tc>
          <w:tcPr>
            <w:tcW w:type="dxa" w:w="1440"/>
          </w:tcPr>
          <w:p>
            <w:r>
              <w:t>菜单id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表名：sys_user_role</w:t>
        <w:tab/>
        <w:t>描述：用户角色表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主键user_id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主键role_id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</w:t>
        <w:tab/>
        <w:t>描述：系统用户表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密码</w:t>
            </w:r>
          </w:p>
        </w:tc>
        <w:tc>
          <w:tcPr>
            <w:tcW w:type="dxa" w:w="1440"/>
          </w:tcPr>
          <w:p>
            <w:r>
              <w:t>varchar(60)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nick_name</w:t>
            </w:r>
          </w:p>
        </w:tc>
        <w:tc>
          <w:tcPr>
            <w:tcW w:type="dxa" w:w="1440"/>
          </w:tcPr>
          <w:p>
            <w:r>
              <w:t>昵称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head_img_url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varchar(1024)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mobile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enabled</w:t>
            </w:r>
          </w:p>
        </w:tc>
        <w:tc>
          <w:tcPr>
            <w:tcW w:type="dxa" w:w="1440"/>
          </w:tcPr>
          <w:p>
            <w:r>
              <w:t>是否激活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source_type</w:t>
            </w:r>
          </w:p>
        </w:tc>
        <w:tc>
          <w:tcPr>
            <w:tcW w:type="dxa" w:w="1440"/>
          </w:tcPr>
          <w:p>
            <w:r>
              <w:t>用户来源</w:t>
            </w:r>
          </w:p>
        </w:tc>
        <w:tc>
          <w:tcPr>
            <w:tcW w:type="dxa" w:w="1440"/>
          </w:tcPr>
          <w:p>
            <w:r>
              <w:t>varchar(16)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open_id</w:t>
            </w:r>
          </w:p>
        </w:tc>
        <w:tc>
          <w:tcPr>
            <w:tcW w:type="dxa" w:w="1440"/>
          </w:tcPr>
          <w:p>
            <w:r>
              <w:t>open_id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is_del</w:t>
            </w:r>
          </w:p>
        </w:tc>
        <w:tc>
          <w:tcPr>
            <w:tcW w:type="dxa" w:w="1440"/>
          </w:tcPr>
          <w:p>
            <w:r>
              <w:t>是否删除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表名：sys_user_relation</w:t>
        <w:tab/>
        <w:t>描述：用户关联表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enterp_type</w:t>
            </w:r>
          </w:p>
        </w:tc>
        <w:tc>
          <w:tcPr>
            <w:tcW w:type="dxa" w:w="1440"/>
          </w:tcPr>
          <w:p>
            <w:r>
              <w:t>企业类型：0 个体户；1 企业；2 金融类机构；3 政府部门；4 金融监管局；5 运营机构；6 运维部门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pers_categ</w:t>
            </w:r>
          </w:p>
        </w:tc>
        <w:tc>
          <w:tcPr>
            <w:tcW w:type="dxa" w:w="1440"/>
          </w:tcPr>
          <w:p>
            <w:r>
              <w:t>人员类别：0 管理员；1 法人代表人；2 户主；3 经办人；4 产品经理；5 运营经理；6 业务员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机构类别：0 金融机构；1 信用机构；2 投资机构；3 担保机构；4 保险机构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real_id</w:t>
            </w:r>
          </w:p>
        </w:tc>
        <w:tc>
          <w:tcPr>
            <w:tcW w:type="dxa" w:w="1440"/>
          </w:tcPr>
          <w:p>
            <w:r>
              <w:t>用户实际id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个体户企业id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compy_name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sys_area_data</w:t>
            </w:r>
          </w:p>
        </w:tc>
        <w:tc>
          <w:tcPr>
            <w:tcW w:type="dxa" w:w="2880"/>
          </w:tcPr>
          <w:p>
            <w:r>
              <w:t>省市县三级联动数据表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sys_dict_data</w:t>
            </w:r>
          </w:p>
        </w:tc>
        <w:tc>
          <w:tcPr>
            <w:tcW w:type="dxa" w:w="2880"/>
          </w:tcPr>
          <w:p>
            <w:r>
              <w:t>字典数据表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sys_dict_type</w:t>
            </w:r>
          </w:p>
        </w:tc>
        <w:tc>
          <w:tcPr>
            <w:tcW w:type="dxa" w:w="2880"/>
          </w:tcPr>
          <w:p>
            <w:r>
              <w:t>字典类型表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my_collection</w:t>
            </w:r>
          </w:p>
        </w:tc>
        <w:tc>
          <w:tcPr>
            <w:tcW w:type="dxa" w:w="2880"/>
          </w:tcPr>
          <w:p>
            <w:r>
              <w:t>个人收藏表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my_message</w:t>
            </w:r>
          </w:p>
        </w:tc>
        <w:tc>
          <w:tcPr>
            <w:tcW w:type="dxa" w:w="2880"/>
          </w:tcPr>
          <w:p>
            <w:r>
              <w:t>我的消息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sys_menu</w:t>
            </w:r>
          </w:p>
        </w:tc>
        <w:tc>
          <w:tcPr>
            <w:tcW w:type="dxa" w:w="2880"/>
          </w:tcPr>
          <w:p>
            <w:r>
              <w:t>系统菜单表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sys_role</w:t>
            </w:r>
          </w:p>
        </w:tc>
        <w:tc>
          <w:tcPr>
            <w:tcW w:type="dxa" w:w="2880"/>
          </w:tcPr>
          <w:p>
            <w:r>
              <w:t>系统角色表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sys_role_menu</w:t>
            </w:r>
          </w:p>
        </w:tc>
        <w:tc>
          <w:tcPr>
            <w:tcW w:type="dxa" w:w="2880"/>
          </w:tcPr>
          <w:p>
            <w:r>
              <w:t>角色菜单表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sys_user_role</w:t>
            </w:r>
          </w:p>
        </w:tc>
        <w:tc>
          <w:tcPr>
            <w:tcW w:type="dxa" w:w="2880"/>
          </w:tcPr>
          <w:p>
            <w:r>
              <w:t>用户角色表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sys_user</w:t>
            </w:r>
          </w:p>
        </w:tc>
        <w:tc>
          <w:tcPr>
            <w:tcW w:type="dxa" w:w="2880"/>
          </w:tcPr>
          <w:p>
            <w:r>
              <w:t>系统用户表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sys_user_relation</w:t>
            </w:r>
          </w:p>
        </w:tc>
        <w:tc>
          <w:tcPr>
            <w:tcW w:type="dxa" w:w="2880"/>
          </w:tcPr>
          <w:p>
            <w:r>
              <w:t>用户关联表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