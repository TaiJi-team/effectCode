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数据库表</w:t>
      </w:r>
    </w:p>
    <w:p>
      <w:pPr>
        <w:pStyle w:val="Heading3"/>
      </w:pPr>
      <w:r>
        <w:t>表名：auth_indiv_recode</w:t>
        <w:tab/>
        <w:t>描述：个体户认证记录表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sign_oper</w:t>
            </w:r>
          </w:p>
        </w:tc>
        <w:tc>
          <w:tcPr>
            <w:tcW w:type="dxa" w:w="1440"/>
          </w:tcPr>
          <w:p>
            <w:r>
              <w:t>合同签约人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elec_contr_url</w:t>
            </w:r>
          </w:p>
        </w:tc>
        <w:tc>
          <w:tcPr>
            <w:tcW w:type="dxa" w:w="1440"/>
          </w:tcPr>
          <w:p>
            <w:r>
              <w:t>电子合同地址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apply_date</w:t>
            </w:r>
          </w:p>
        </w:tc>
        <w:tc>
          <w:tcPr>
            <w:tcW w:type="dxa" w:w="1440"/>
          </w:tcPr>
          <w:p>
            <w:r>
              <w:t>认证申请时间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audit_date</w:t>
            </w:r>
          </w:p>
        </w:tc>
        <w:tc>
          <w:tcPr>
            <w:tcW w:type="dxa" w:w="1440"/>
          </w:tcPr>
          <w:p>
            <w:r>
              <w:t>认证审核时间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audit_stat</w:t>
            </w:r>
          </w:p>
        </w:tc>
        <w:tc>
          <w:tcPr>
            <w:tcW w:type="dxa" w:w="1440"/>
          </w:tcPr>
          <w:p>
            <w:r>
              <w:t>认证状态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auth_fail_reason</w:t>
            </w:r>
          </w:p>
        </w:tc>
        <w:tc>
          <w:tcPr>
            <w:tcW w:type="dxa" w:w="1440"/>
          </w:tcPr>
          <w:p>
            <w:r>
              <w:t>认证失败原因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表名：auth_indiv_househ</w:t>
        <w:tab/>
        <w:t>描述：个体户企业表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legal_person_id</w:t>
            </w:r>
          </w:p>
        </w:tc>
        <w:tc>
          <w:tcPr>
            <w:tcW w:type="dxa" w:w="1440"/>
          </w:tcPr>
          <w:p>
            <w:r>
              <w:t>企业法人代表id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企业名称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reg_num</w:t>
            </w:r>
          </w:p>
        </w:tc>
        <w:tc>
          <w:tcPr>
            <w:tcW w:type="dxa" w:w="1440"/>
          </w:tcPr>
          <w:p>
            <w:r>
              <w:t>企业注册号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credit_code</w:t>
            </w:r>
          </w:p>
        </w:tc>
        <w:tc>
          <w:tcPr>
            <w:tcW w:type="dxa" w:w="1440"/>
          </w:tcPr>
          <w:p>
            <w:r>
              <w:t>统一社会信用代码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taxpayer_num</w:t>
            </w:r>
          </w:p>
        </w:tc>
        <w:tc>
          <w:tcPr>
            <w:tcW w:type="dxa" w:w="1440"/>
          </w:tcPr>
          <w:p>
            <w:r>
              <w:t>纳税人识别号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成立日期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license_auth_org</w:t>
            </w:r>
          </w:p>
        </w:tc>
        <w:tc>
          <w:tcPr>
            <w:tcW w:type="dxa" w:w="1440"/>
          </w:tcPr>
          <w:p>
            <w:r>
              <w:t>执照发照机关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reg_capi</w:t>
            </w:r>
          </w:p>
        </w:tc>
        <w:tc>
          <w:tcPr>
            <w:tcW w:type="dxa" w:w="1440"/>
          </w:tcPr>
          <w:p>
            <w:r>
              <w:t>注册资本(金)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reg_capi_cucy</w:t>
            </w:r>
          </w:p>
        </w:tc>
        <w:tc>
          <w:tcPr>
            <w:tcW w:type="dxa" w:w="1440"/>
          </w:tcPr>
          <w:p>
            <w:r>
              <w:t>注册资本币种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eco_nature</w:t>
            </w:r>
          </w:p>
        </w:tc>
        <w:tc>
          <w:tcPr>
            <w:tcW w:type="dxa" w:w="1440"/>
          </w:tcPr>
          <w:p>
            <w:r>
              <w:t>经济性质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paid_capi</w:t>
            </w:r>
          </w:p>
        </w:tc>
        <w:tc>
          <w:tcPr>
            <w:tcW w:type="dxa" w:w="1440"/>
          </w:tcPr>
          <w:p>
            <w:r>
              <w:t>实收资本</w:t>
            </w:r>
          </w:p>
        </w:tc>
        <w:tc>
          <w:tcPr>
            <w:tcW w:type="dxa" w:w="1440"/>
          </w:tcPr>
          <w:p>
            <w:r>
              <w:t>double(255,0)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busi_scope</w:t>
            </w:r>
          </w:p>
        </w:tc>
        <w:tc>
          <w:tcPr>
            <w:tcW w:type="dxa" w:w="1440"/>
          </w:tcPr>
          <w:p>
            <w:r>
              <w:t>经营范围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busi_period</w:t>
            </w:r>
          </w:p>
        </w:tc>
        <w:tc>
          <w:tcPr>
            <w:tcW w:type="dxa" w:w="1440"/>
          </w:tcPr>
          <w:p>
            <w:r>
              <w:t>经营期限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busi_stat</w:t>
            </w:r>
          </w:p>
        </w:tc>
        <w:tc>
          <w:tcPr>
            <w:tcW w:type="dxa" w:w="1440"/>
          </w:tcPr>
          <w:p>
            <w:r>
              <w:t>经营状态</w:t>
            </w:r>
          </w:p>
        </w:tc>
        <w:tc>
          <w:tcPr>
            <w:tcW w:type="dxa" w:w="1440"/>
          </w:tcPr>
          <w:p>
            <w:r>
              <w:t>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postal_code</w:t>
            </w:r>
          </w:p>
        </w:tc>
        <w:tc>
          <w:tcPr>
            <w:tcW w:type="dxa" w:w="1440"/>
          </w:tcPr>
          <w:p>
            <w:r>
              <w:t>邮政编码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contact_num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fax_num</w:t>
            </w:r>
          </w:p>
        </w:tc>
        <w:tc>
          <w:tcPr>
            <w:tcW w:type="dxa" w:w="1440"/>
          </w:tcPr>
          <w:p>
            <w:r>
              <w:t>传真号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企业邮箱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comp_nature_type</w:t>
            </w:r>
          </w:p>
        </w:tc>
        <w:tc>
          <w:tcPr>
            <w:tcW w:type="dxa" w:w="1440"/>
          </w:tcPr>
          <w:p>
            <w:r>
              <w:t>企业性质类型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latest_inspect_msg</w:t>
            </w:r>
          </w:p>
        </w:tc>
        <w:tc>
          <w:tcPr>
            <w:tcW w:type="dxa" w:w="1440"/>
          </w:tcPr>
          <w:p>
            <w:r>
              <w:t>最新年检信息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change_msg</w:t>
            </w:r>
          </w:p>
        </w:tc>
        <w:tc>
          <w:tcPr>
            <w:tcW w:type="dxa" w:w="1440"/>
          </w:tcPr>
          <w:p>
            <w:r>
              <w:t>企业变更登记信息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cancel_msg</w:t>
            </w:r>
          </w:p>
        </w:tc>
        <w:tc>
          <w:tcPr>
            <w:tcW w:type="dxa" w:w="1440"/>
          </w:tcPr>
          <w:p>
            <w:r>
              <w:t>企业注销信息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person_size</w:t>
            </w:r>
          </w:p>
        </w:tc>
        <w:tc>
          <w:tcPr>
            <w:tcW w:type="dxa" w:w="1440"/>
          </w:tcPr>
          <w:p>
            <w:r>
              <w:t>企业人员规模:0 50人以下,1 50人以下,2  500至2000人,3 2000人以上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reg_addr</w:t>
            </w:r>
          </w:p>
        </w:tc>
        <w:tc>
          <w:tcPr>
            <w:tcW w:type="dxa" w:w="1440"/>
          </w:tcPr>
          <w:p>
            <w:r>
              <w:t>注册地址,企业住所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actual_office_addr</w:t>
            </w:r>
          </w:p>
        </w:tc>
        <w:tc>
          <w:tcPr>
            <w:tcW w:type="dxa" w:w="1440"/>
          </w:tcPr>
          <w:p>
            <w:r>
              <w:t>实际办公地址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auth_state</w:t>
            </w:r>
          </w:p>
        </w:tc>
        <w:tc>
          <w:tcPr>
            <w:tcW w:type="dxa" w:w="1440"/>
          </w:tcPr>
          <w:p>
            <w:r>
              <w:t>认证状态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credit_report_url</w:t>
            </w:r>
          </w:p>
        </w:tc>
        <w:tc>
          <w:tcPr>
            <w:tcW w:type="dxa" w:w="1440"/>
          </w:tcPr>
          <w:p>
            <w:r>
              <w:t>（平台）信用报告文件url地址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表名：auth_indiv_attachment</w:t>
        <w:tab/>
        <w:t>描述：个体户企业附件表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association</w:t>
            </w:r>
          </w:p>
        </w:tc>
        <w:tc>
          <w:tcPr>
            <w:tcW w:type="dxa" w:w="1440"/>
          </w:tcPr>
          <w:p>
            <w:r>
              <w:t>公司章程(附件)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capi_report</w:t>
            </w:r>
          </w:p>
        </w:tc>
        <w:tc>
          <w:tcPr>
            <w:tcW w:type="dxa" w:w="1440"/>
          </w:tcPr>
          <w:p>
            <w:r>
              <w:t>验资报告（附件）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credit_report</w:t>
            </w:r>
          </w:p>
        </w:tc>
        <w:tc>
          <w:tcPr>
            <w:tcW w:type="dxa" w:w="1440"/>
          </w:tcPr>
          <w:p>
            <w:r>
              <w:t>企业人行征信报告（附件）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loan_use</w:t>
            </w:r>
          </w:p>
        </w:tc>
        <w:tc>
          <w:tcPr>
            <w:tcW w:type="dxa" w:w="1440"/>
          </w:tcPr>
          <w:p>
            <w:r>
              <w:t>贷款用途资料(附件)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cust_ contract</w:t>
            </w:r>
          </w:p>
        </w:tc>
        <w:tc>
          <w:tcPr>
            <w:tcW w:type="dxa" w:w="1440"/>
          </w:tcPr>
          <w:p>
            <w:r>
              <w:t>主要供销客户的销购合同/协议</w:t>
            </w:r>
          </w:p>
        </w:tc>
        <w:tc>
          <w:tcPr>
            <w:tcW w:type="dxa" w:w="1440"/>
          </w:tcPr>
          <w:p>
            <w:r>
              <w:t>contract`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legal_person_credit_report</w:t>
            </w:r>
          </w:p>
        </w:tc>
        <w:tc>
          <w:tcPr>
            <w:tcW w:type="dxa" w:w="1440"/>
          </w:tcPr>
          <w:p>
            <w:r>
              <w:t>法定代表人（实际控制人）人行征信报告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表名：auth_indiv_extend</w:t>
        <w:tab/>
        <w:t>描述：个体户企业扩展表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区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表名：auth_indiv_open_bank</w:t>
        <w:tab/>
        <w:t>描述：个体户企业银行账户表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comp_name</w:t>
            </w:r>
          </w:p>
        </w:tc>
        <w:tc>
          <w:tcPr>
            <w:tcW w:type="dxa" w:w="1440"/>
          </w:tcPr>
          <w:p>
            <w:r>
              <w:t>企业名称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bank_name</w:t>
            </w:r>
          </w:p>
        </w:tc>
        <w:tc>
          <w:tcPr>
            <w:tcW w:type="dxa" w:w="1440"/>
          </w:tcPr>
          <w:p>
            <w:r>
              <w:t>开户行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bank_account</w:t>
            </w:r>
          </w:p>
        </w:tc>
        <w:tc>
          <w:tcPr>
            <w:tcW w:type="dxa" w:w="1440"/>
          </w:tcPr>
          <w:p>
            <w:r>
              <w:t>企业银行账户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open_lisence</w:t>
            </w:r>
          </w:p>
        </w:tc>
        <w:tc>
          <w:tcPr>
            <w:tcW w:type="dxa" w:w="1440"/>
          </w:tcPr>
          <w:p>
            <w:r>
              <w:t>开户许可证(附件)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表名：auth_comp_recode</w:t>
        <w:tab/>
        <w:t>描述：企业认证记录表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sign_oper</w:t>
            </w:r>
          </w:p>
        </w:tc>
        <w:tc>
          <w:tcPr>
            <w:tcW w:type="dxa" w:w="1440"/>
          </w:tcPr>
          <w:p>
            <w:r>
              <w:t>合同签约人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elec_contr_url</w:t>
            </w:r>
          </w:p>
        </w:tc>
        <w:tc>
          <w:tcPr>
            <w:tcW w:type="dxa" w:w="1440"/>
          </w:tcPr>
          <w:p>
            <w:r>
              <w:t>电子合同地址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apply_date</w:t>
            </w:r>
          </w:p>
        </w:tc>
        <w:tc>
          <w:tcPr>
            <w:tcW w:type="dxa" w:w="1440"/>
          </w:tcPr>
          <w:p>
            <w:r>
              <w:t>认证申请时间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audit_date</w:t>
            </w:r>
          </w:p>
        </w:tc>
        <w:tc>
          <w:tcPr>
            <w:tcW w:type="dxa" w:w="1440"/>
          </w:tcPr>
          <w:p>
            <w:r>
              <w:t>认证审核时间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audit_stat</w:t>
            </w:r>
          </w:p>
        </w:tc>
        <w:tc>
          <w:tcPr>
            <w:tcW w:type="dxa" w:w="1440"/>
          </w:tcPr>
          <w:p>
            <w:r>
              <w:t>认证状态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auth_fail_reason</w:t>
            </w:r>
          </w:p>
        </w:tc>
        <w:tc>
          <w:tcPr>
            <w:tcW w:type="dxa" w:w="1440"/>
          </w:tcPr>
          <w:p>
            <w:r>
              <w:t>认证失败原因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表名：auth_company</w:t>
        <w:tab/>
        <w:t>描述：企业表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legal_person_id</w:t>
            </w:r>
          </w:p>
        </w:tc>
        <w:tc>
          <w:tcPr>
            <w:tcW w:type="dxa" w:w="1440"/>
          </w:tcPr>
          <w:p>
            <w:r>
              <w:t>企业法人代表id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企业名称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reg_num</w:t>
            </w:r>
          </w:p>
        </w:tc>
        <w:tc>
          <w:tcPr>
            <w:tcW w:type="dxa" w:w="1440"/>
          </w:tcPr>
          <w:p>
            <w:r>
              <w:t>企业注册号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credit_code</w:t>
            </w:r>
          </w:p>
        </w:tc>
        <w:tc>
          <w:tcPr>
            <w:tcW w:type="dxa" w:w="1440"/>
          </w:tcPr>
          <w:p>
            <w:r>
              <w:t>统一社会信用代码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taxpayer_num</w:t>
            </w:r>
          </w:p>
        </w:tc>
        <w:tc>
          <w:tcPr>
            <w:tcW w:type="dxa" w:w="1440"/>
          </w:tcPr>
          <w:p>
            <w:r>
              <w:t>纳税人识别号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成立日期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license_auth_org</w:t>
            </w:r>
          </w:p>
        </w:tc>
        <w:tc>
          <w:tcPr>
            <w:tcW w:type="dxa" w:w="1440"/>
          </w:tcPr>
          <w:p>
            <w:r>
              <w:t>执照发照机关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reg_capi</w:t>
            </w:r>
          </w:p>
        </w:tc>
        <w:tc>
          <w:tcPr>
            <w:tcW w:type="dxa" w:w="1440"/>
          </w:tcPr>
          <w:p>
            <w:r>
              <w:t>注册资本(金)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reg_capi_cucy</w:t>
            </w:r>
          </w:p>
        </w:tc>
        <w:tc>
          <w:tcPr>
            <w:tcW w:type="dxa" w:w="1440"/>
          </w:tcPr>
          <w:p>
            <w:r>
              <w:t>注册资本币种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eco_nature</w:t>
            </w:r>
          </w:p>
        </w:tc>
        <w:tc>
          <w:tcPr>
            <w:tcW w:type="dxa" w:w="1440"/>
          </w:tcPr>
          <w:p>
            <w:r>
              <w:t>经济性质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paid_capi</w:t>
            </w:r>
          </w:p>
        </w:tc>
        <w:tc>
          <w:tcPr>
            <w:tcW w:type="dxa" w:w="1440"/>
          </w:tcPr>
          <w:p>
            <w:r>
              <w:t>实收资本</w:t>
            </w:r>
          </w:p>
        </w:tc>
        <w:tc>
          <w:tcPr>
            <w:tcW w:type="dxa" w:w="1440"/>
          </w:tcPr>
          <w:p>
            <w:r>
              <w:t>double(255,0)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busi_scope</w:t>
            </w:r>
          </w:p>
        </w:tc>
        <w:tc>
          <w:tcPr>
            <w:tcW w:type="dxa" w:w="1440"/>
          </w:tcPr>
          <w:p>
            <w:r>
              <w:t>经营范围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busi_period</w:t>
            </w:r>
          </w:p>
        </w:tc>
        <w:tc>
          <w:tcPr>
            <w:tcW w:type="dxa" w:w="1440"/>
          </w:tcPr>
          <w:p>
            <w:r>
              <w:t>经营期限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busi_stat</w:t>
            </w:r>
          </w:p>
        </w:tc>
        <w:tc>
          <w:tcPr>
            <w:tcW w:type="dxa" w:w="1440"/>
          </w:tcPr>
          <w:p>
            <w:r>
              <w:t>经营状态</w:t>
            </w:r>
          </w:p>
        </w:tc>
        <w:tc>
          <w:tcPr>
            <w:tcW w:type="dxa" w:w="1440"/>
          </w:tcPr>
          <w:p>
            <w:r>
              <w:t>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postal_code</w:t>
            </w:r>
          </w:p>
        </w:tc>
        <w:tc>
          <w:tcPr>
            <w:tcW w:type="dxa" w:w="1440"/>
          </w:tcPr>
          <w:p>
            <w:r>
              <w:t>邮政编码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contact_num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fax_num</w:t>
            </w:r>
          </w:p>
        </w:tc>
        <w:tc>
          <w:tcPr>
            <w:tcW w:type="dxa" w:w="1440"/>
          </w:tcPr>
          <w:p>
            <w:r>
              <w:t>传真号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企业邮箱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comp_nature_type</w:t>
            </w:r>
          </w:p>
        </w:tc>
        <w:tc>
          <w:tcPr>
            <w:tcW w:type="dxa" w:w="1440"/>
          </w:tcPr>
          <w:p>
            <w:r>
              <w:t>企业性质类型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latest_inspect_msg</w:t>
            </w:r>
          </w:p>
        </w:tc>
        <w:tc>
          <w:tcPr>
            <w:tcW w:type="dxa" w:w="1440"/>
          </w:tcPr>
          <w:p>
            <w:r>
              <w:t>最新年检信息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change_msg</w:t>
            </w:r>
          </w:p>
        </w:tc>
        <w:tc>
          <w:tcPr>
            <w:tcW w:type="dxa" w:w="1440"/>
          </w:tcPr>
          <w:p>
            <w:r>
              <w:t>企业变更登记信息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cancel_msg</w:t>
            </w:r>
          </w:p>
        </w:tc>
        <w:tc>
          <w:tcPr>
            <w:tcW w:type="dxa" w:w="1440"/>
          </w:tcPr>
          <w:p>
            <w:r>
              <w:t>企业注销信息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person_size</w:t>
            </w:r>
          </w:p>
        </w:tc>
        <w:tc>
          <w:tcPr>
            <w:tcW w:type="dxa" w:w="1440"/>
          </w:tcPr>
          <w:p>
            <w:r>
              <w:t>企业人员规模:0 50人以下,1 50人以下,2  500至2000人,3 2000人以上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reg_addr</w:t>
            </w:r>
          </w:p>
        </w:tc>
        <w:tc>
          <w:tcPr>
            <w:tcW w:type="dxa" w:w="1440"/>
          </w:tcPr>
          <w:p>
            <w:r>
              <w:t>注册地址,企业住所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actual_office_addr</w:t>
            </w:r>
          </w:p>
        </w:tc>
        <w:tc>
          <w:tcPr>
            <w:tcW w:type="dxa" w:w="1440"/>
          </w:tcPr>
          <w:p>
            <w:r>
              <w:t>实际办公地址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auth_state</w:t>
            </w:r>
          </w:p>
        </w:tc>
        <w:tc>
          <w:tcPr>
            <w:tcW w:type="dxa" w:w="1440"/>
          </w:tcPr>
          <w:p>
            <w:r>
              <w:t>认证状态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credit_report_url</w:t>
            </w:r>
          </w:p>
        </w:tc>
        <w:tc>
          <w:tcPr>
            <w:tcW w:type="dxa" w:w="1440"/>
          </w:tcPr>
          <w:p>
            <w:r>
              <w:t>（平台）信用报告文件url地址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表名：auth_comp_attachment</w:t>
        <w:tab/>
        <w:t>描述：企业附件表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association</w:t>
            </w:r>
          </w:p>
        </w:tc>
        <w:tc>
          <w:tcPr>
            <w:tcW w:type="dxa" w:w="1440"/>
          </w:tcPr>
          <w:p>
            <w:r>
              <w:t>公司章程(附件)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capi_report</w:t>
            </w:r>
          </w:p>
        </w:tc>
        <w:tc>
          <w:tcPr>
            <w:tcW w:type="dxa" w:w="1440"/>
          </w:tcPr>
          <w:p>
            <w:r>
              <w:t>验资报告（附件）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credit_report</w:t>
            </w:r>
          </w:p>
        </w:tc>
        <w:tc>
          <w:tcPr>
            <w:tcW w:type="dxa" w:w="1440"/>
          </w:tcPr>
          <w:p>
            <w:r>
              <w:t>企业人行征信报告（附件）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loan_use</w:t>
            </w:r>
          </w:p>
        </w:tc>
        <w:tc>
          <w:tcPr>
            <w:tcW w:type="dxa" w:w="1440"/>
          </w:tcPr>
          <w:p>
            <w:r>
              <w:t>贷款用途资料(附件)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cust_ contract</w:t>
            </w:r>
          </w:p>
        </w:tc>
        <w:tc>
          <w:tcPr>
            <w:tcW w:type="dxa" w:w="1440"/>
          </w:tcPr>
          <w:p>
            <w:r>
              <w:t>主要供销客户的销购合同/协议</w:t>
            </w:r>
          </w:p>
        </w:tc>
        <w:tc>
          <w:tcPr>
            <w:tcW w:type="dxa" w:w="1440"/>
          </w:tcPr>
          <w:p>
            <w:r>
              <w:t>contract`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legal_person_credit_report</w:t>
            </w:r>
          </w:p>
        </w:tc>
        <w:tc>
          <w:tcPr>
            <w:tcW w:type="dxa" w:w="1440"/>
          </w:tcPr>
          <w:p>
            <w:r>
              <w:t>法定代表人（实际控制人）人行征信报告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表名：auth_comp_extend</w:t>
        <w:tab/>
        <w:t>描述：企业扩展表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区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表名：auth_comp_stockh</w:t>
        <w:tab/>
        <w:t>描述：企业股东表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holder_name</w:t>
            </w:r>
          </w:p>
        </w:tc>
        <w:tc>
          <w:tcPr>
            <w:tcW w:type="dxa" w:w="1440"/>
          </w:tcPr>
          <w:p>
            <w:r>
              <w:t>股东名称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holder_type</w:t>
            </w:r>
          </w:p>
        </w:tc>
        <w:tc>
          <w:tcPr>
            <w:tcW w:type="dxa" w:w="1440"/>
          </w:tcPr>
          <w:p>
            <w:r>
              <w:t>股东类型</w:t>
            </w:r>
          </w:p>
        </w:tc>
        <w:tc>
          <w:tcPr>
            <w:tcW w:type="dxa" w:w="1440"/>
          </w:tcPr>
          <w:p>
            <w:r>
              <w:t>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表名：auth_comp_open_bank</w:t>
        <w:tab/>
        <w:t>描述：企业银行账户表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comp_name</w:t>
            </w:r>
          </w:p>
        </w:tc>
        <w:tc>
          <w:tcPr>
            <w:tcW w:type="dxa" w:w="1440"/>
          </w:tcPr>
          <w:p>
            <w:r>
              <w:t>企业名称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bank_name</w:t>
            </w:r>
          </w:p>
        </w:tc>
        <w:tc>
          <w:tcPr>
            <w:tcW w:type="dxa" w:w="1440"/>
          </w:tcPr>
          <w:p>
            <w:r>
              <w:t>开户行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bank_account</w:t>
            </w:r>
          </w:p>
        </w:tc>
        <w:tc>
          <w:tcPr>
            <w:tcW w:type="dxa" w:w="1440"/>
          </w:tcPr>
          <w:p>
            <w:r>
              <w:t>企业银行账户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open_lisence</w:t>
            </w:r>
          </w:p>
        </w:tc>
        <w:tc>
          <w:tcPr>
            <w:tcW w:type="dxa" w:w="1440"/>
          </w:tcPr>
          <w:p>
            <w:r>
              <w:t>开户许可证(附件)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表名：auth_finan_org_recode</w:t>
        <w:tab/>
        <w:t>描述：金融机构认证记录表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sign_oper</w:t>
            </w:r>
          </w:p>
        </w:tc>
        <w:tc>
          <w:tcPr>
            <w:tcW w:type="dxa" w:w="1440"/>
          </w:tcPr>
          <w:p>
            <w:r>
              <w:t>合同签约人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elec_contr_url</w:t>
            </w:r>
          </w:p>
        </w:tc>
        <w:tc>
          <w:tcPr>
            <w:tcW w:type="dxa" w:w="1440"/>
          </w:tcPr>
          <w:p>
            <w:r>
              <w:t>电子合同地址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apply_date</w:t>
            </w:r>
          </w:p>
        </w:tc>
        <w:tc>
          <w:tcPr>
            <w:tcW w:type="dxa" w:w="1440"/>
          </w:tcPr>
          <w:p>
            <w:r>
              <w:t>认证申请时间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audit_date</w:t>
            </w:r>
          </w:p>
        </w:tc>
        <w:tc>
          <w:tcPr>
            <w:tcW w:type="dxa" w:w="1440"/>
          </w:tcPr>
          <w:p>
            <w:r>
              <w:t>认证审核时间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audit_stat</w:t>
            </w:r>
          </w:p>
        </w:tc>
        <w:tc>
          <w:tcPr>
            <w:tcW w:type="dxa" w:w="1440"/>
          </w:tcPr>
          <w:p>
            <w:r>
              <w:t>认证状态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auth_fail_reason</w:t>
            </w:r>
          </w:p>
        </w:tc>
        <w:tc>
          <w:tcPr>
            <w:tcW w:type="dxa" w:w="1440"/>
          </w:tcPr>
          <w:p>
            <w:r>
              <w:t>认证失败原因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表名：auth_finance_org</w:t>
        <w:tab/>
        <w:t>描述：金融机构表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legal_person_id</w:t>
            </w:r>
          </w:p>
        </w:tc>
        <w:tc>
          <w:tcPr>
            <w:tcW w:type="dxa" w:w="1440"/>
          </w:tcPr>
          <w:p>
            <w:r>
              <w:t>企业法人代表id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org_categ</w:t>
            </w:r>
          </w:p>
        </w:tc>
        <w:tc>
          <w:tcPr>
            <w:tcW w:type="dxa" w:w="1440"/>
          </w:tcPr>
          <w:p>
            <w:r>
              <w:t>金融机构类型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金融机构名称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reg_num</w:t>
            </w:r>
          </w:p>
        </w:tc>
        <w:tc>
          <w:tcPr>
            <w:tcW w:type="dxa" w:w="1440"/>
          </w:tcPr>
          <w:p>
            <w:r>
              <w:t>企业注册号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credit_code</w:t>
            </w:r>
          </w:p>
        </w:tc>
        <w:tc>
          <w:tcPr>
            <w:tcW w:type="dxa" w:w="1440"/>
          </w:tcPr>
          <w:p>
            <w:r>
              <w:t>统一社会信用代码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taxpayer_num</w:t>
            </w:r>
          </w:p>
        </w:tc>
        <w:tc>
          <w:tcPr>
            <w:tcW w:type="dxa" w:w="1440"/>
          </w:tcPr>
          <w:p>
            <w:r>
              <w:t>纳税人识别号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成立日期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license_auth_org</w:t>
            </w:r>
          </w:p>
        </w:tc>
        <w:tc>
          <w:tcPr>
            <w:tcW w:type="dxa" w:w="1440"/>
          </w:tcPr>
          <w:p>
            <w:r>
              <w:t>执照发照机关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reg_capi</w:t>
            </w:r>
          </w:p>
        </w:tc>
        <w:tc>
          <w:tcPr>
            <w:tcW w:type="dxa" w:w="1440"/>
          </w:tcPr>
          <w:p>
            <w:r>
              <w:t>注册资本(金)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reg_capi_cucy</w:t>
            </w:r>
          </w:p>
        </w:tc>
        <w:tc>
          <w:tcPr>
            <w:tcW w:type="dxa" w:w="1440"/>
          </w:tcPr>
          <w:p>
            <w:r>
              <w:t>注册资本币种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eco_nature</w:t>
            </w:r>
          </w:p>
        </w:tc>
        <w:tc>
          <w:tcPr>
            <w:tcW w:type="dxa" w:w="1440"/>
          </w:tcPr>
          <w:p>
            <w:r>
              <w:t>经济性质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paid_capi</w:t>
            </w:r>
          </w:p>
        </w:tc>
        <w:tc>
          <w:tcPr>
            <w:tcW w:type="dxa" w:w="1440"/>
          </w:tcPr>
          <w:p>
            <w:r>
              <w:t>实收资本</w:t>
            </w:r>
          </w:p>
        </w:tc>
        <w:tc>
          <w:tcPr>
            <w:tcW w:type="dxa" w:w="1440"/>
          </w:tcPr>
          <w:p>
            <w:r>
              <w:t>double(255,0)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busi_scope</w:t>
            </w:r>
          </w:p>
        </w:tc>
        <w:tc>
          <w:tcPr>
            <w:tcW w:type="dxa" w:w="1440"/>
          </w:tcPr>
          <w:p>
            <w:r>
              <w:t>经营范围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busi_period</w:t>
            </w:r>
          </w:p>
        </w:tc>
        <w:tc>
          <w:tcPr>
            <w:tcW w:type="dxa" w:w="1440"/>
          </w:tcPr>
          <w:p>
            <w:r>
              <w:t>经营期限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busi_stat</w:t>
            </w:r>
          </w:p>
        </w:tc>
        <w:tc>
          <w:tcPr>
            <w:tcW w:type="dxa" w:w="1440"/>
          </w:tcPr>
          <w:p>
            <w:r>
              <w:t>经营状态</w:t>
            </w:r>
          </w:p>
        </w:tc>
        <w:tc>
          <w:tcPr>
            <w:tcW w:type="dxa" w:w="1440"/>
          </w:tcPr>
          <w:p>
            <w:r>
              <w:t>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postal_code</w:t>
            </w:r>
          </w:p>
        </w:tc>
        <w:tc>
          <w:tcPr>
            <w:tcW w:type="dxa" w:w="1440"/>
          </w:tcPr>
          <w:p>
            <w:r>
              <w:t>邮政编码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contact_num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fax_num</w:t>
            </w:r>
          </w:p>
        </w:tc>
        <w:tc>
          <w:tcPr>
            <w:tcW w:type="dxa" w:w="1440"/>
          </w:tcPr>
          <w:p>
            <w:r>
              <w:t>传真号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企业邮箱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comp_nature_type</w:t>
            </w:r>
          </w:p>
        </w:tc>
        <w:tc>
          <w:tcPr>
            <w:tcW w:type="dxa" w:w="1440"/>
          </w:tcPr>
          <w:p>
            <w:r>
              <w:t>企业性质类型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detail_addr</w:t>
            </w:r>
          </w:p>
        </w:tc>
        <w:tc>
          <w:tcPr>
            <w:tcW w:type="dxa" w:w="1440"/>
          </w:tcPr>
          <w:p>
            <w:r>
              <w:t>详细地址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actual_office_addr</w:t>
            </w:r>
          </w:p>
        </w:tc>
        <w:tc>
          <w:tcPr>
            <w:tcW w:type="dxa" w:w="1440"/>
          </w:tcPr>
          <w:p>
            <w:r>
              <w:t>实际办公地址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latest_inspect_msg</w:t>
            </w:r>
          </w:p>
        </w:tc>
        <w:tc>
          <w:tcPr>
            <w:tcW w:type="dxa" w:w="1440"/>
          </w:tcPr>
          <w:p>
            <w:r>
              <w:t>最新年检信息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change_msg</w:t>
            </w:r>
          </w:p>
        </w:tc>
        <w:tc>
          <w:tcPr>
            <w:tcW w:type="dxa" w:w="1440"/>
          </w:tcPr>
          <w:p>
            <w:r>
              <w:t>企业变更登记信息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cancel_msg</w:t>
            </w:r>
          </w:p>
        </w:tc>
        <w:tc>
          <w:tcPr>
            <w:tcW w:type="dxa" w:w="1440"/>
          </w:tcPr>
          <w:p>
            <w:r>
              <w:t>企业注销信息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person_size</w:t>
            </w:r>
          </w:p>
        </w:tc>
        <w:tc>
          <w:tcPr>
            <w:tcW w:type="dxa" w:w="1440"/>
          </w:tcPr>
          <w:p>
            <w:r>
              <w:t>企业人员规模:0 50人以下,1 50人以下,2  500至2000人,3 2000人以上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reg_addr</w:t>
            </w:r>
          </w:p>
        </w:tc>
        <w:tc>
          <w:tcPr>
            <w:tcW w:type="dxa" w:w="1440"/>
          </w:tcPr>
          <w:p>
            <w:r>
              <w:t>注册地址,企业住所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auth_state</w:t>
            </w:r>
          </w:p>
        </w:tc>
        <w:tc>
          <w:tcPr>
            <w:tcW w:type="dxa" w:w="1440"/>
          </w:tcPr>
          <w:p>
            <w:r>
              <w:t>认证状态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credit_report_url</w:t>
            </w:r>
          </w:p>
        </w:tc>
        <w:tc>
          <w:tcPr>
            <w:tcW w:type="dxa" w:w="1440"/>
          </w:tcPr>
          <w:p>
            <w:r>
              <w:t>（平台）信用报告文件url地址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表名：auth_finance_org_attachment</w:t>
        <w:tab/>
        <w:t>描述：金融机构附件表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association</w:t>
            </w:r>
          </w:p>
        </w:tc>
        <w:tc>
          <w:tcPr>
            <w:tcW w:type="dxa" w:w="1440"/>
          </w:tcPr>
          <w:p>
            <w:r>
              <w:t>公司章程(附件)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capi_report</w:t>
            </w:r>
          </w:p>
        </w:tc>
        <w:tc>
          <w:tcPr>
            <w:tcW w:type="dxa" w:w="1440"/>
          </w:tcPr>
          <w:p>
            <w:r>
              <w:t>验资报告（附件）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credit_report</w:t>
            </w:r>
          </w:p>
        </w:tc>
        <w:tc>
          <w:tcPr>
            <w:tcW w:type="dxa" w:w="1440"/>
          </w:tcPr>
          <w:p>
            <w:r>
              <w:t>企业人行征信报告（附件）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loan_use</w:t>
            </w:r>
          </w:p>
        </w:tc>
        <w:tc>
          <w:tcPr>
            <w:tcW w:type="dxa" w:w="1440"/>
          </w:tcPr>
          <w:p>
            <w:r>
              <w:t>贷款用途资料(附件)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cust_ contract</w:t>
            </w:r>
          </w:p>
        </w:tc>
        <w:tc>
          <w:tcPr>
            <w:tcW w:type="dxa" w:w="1440"/>
          </w:tcPr>
          <w:p>
            <w:r>
              <w:t>主要供销客户的销购合同/协议</w:t>
            </w:r>
          </w:p>
        </w:tc>
        <w:tc>
          <w:tcPr>
            <w:tcW w:type="dxa" w:w="1440"/>
          </w:tcPr>
          <w:p>
            <w:r>
              <w:t>contract`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legal_person_credit_report</w:t>
            </w:r>
          </w:p>
        </w:tc>
        <w:tc>
          <w:tcPr>
            <w:tcW w:type="dxa" w:w="1440"/>
          </w:tcPr>
          <w:p>
            <w:r>
              <w:t>法定代表人（实际控制人）人行征信报告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表名：auth_finance_org_extend</w:t>
        <w:tab/>
        <w:t>描述：金融机构扩展表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区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表名：auth_finance_org_stockh</w:t>
        <w:tab/>
        <w:t>描述：金融机构股东表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holder_name</w:t>
            </w:r>
          </w:p>
        </w:tc>
        <w:tc>
          <w:tcPr>
            <w:tcW w:type="dxa" w:w="1440"/>
          </w:tcPr>
          <w:p>
            <w:r>
              <w:t>股东名称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holder_type</w:t>
            </w:r>
          </w:p>
        </w:tc>
        <w:tc>
          <w:tcPr>
            <w:tcW w:type="dxa" w:w="1440"/>
          </w:tcPr>
          <w:p>
            <w:r>
              <w:t>股东类型</w:t>
            </w:r>
          </w:p>
        </w:tc>
        <w:tc>
          <w:tcPr>
            <w:tcW w:type="dxa" w:w="1440"/>
          </w:tcPr>
          <w:p>
            <w:r>
              <w:t>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表名：auth_finance_org_open_bank</w:t>
        <w:tab/>
        <w:t>描述：金融机构银行账户表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comp_name</w:t>
            </w:r>
          </w:p>
        </w:tc>
        <w:tc>
          <w:tcPr>
            <w:tcW w:type="dxa" w:w="1440"/>
          </w:tcPr>
          <w:p>
            <w:r>
              <w:t>企业名称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bank_name</w:t>
            </w:r>
          </w:p>
        </w:tc>
        <w:tc>
          <w:tcPr>
            <w:tcW w:type="dxa" w:w="1440"/>
          </w:tcPr>
          <w:p>
            <w:r>
              <w:t>开户行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bank_account</w:t>
            </w:r>
          </w:p>
        </w:tc>
        <w:tc>
          <w:tcPr>
            <w:tcW w:type="dxa" w:w="1440"/>
          </w:tcPr>
          <w:p>
            <w:r>
              <w:t>企业银行账户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open_lisence</w:t>
            </w:r>
          </w:p>
        </w:tc>
        <w:tc>
          <w:tcPr>
            <w:tcW w:type="dxa" w:w="1440"/>
          </w:tcPr>
          <w:p>
            <w:r>
              <w:t>开户许可证(附件)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表名：auth_finan_operorg_recode</w:t>
        <w:tab/>
        <w:t>描述：运营机构认证记录表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sign_oper</w:t>
            </w:r>
          </w:p>
        </w:tc>
        <w:tc>
          <w:tcPr>
            <w:tcW w:type="dxa" w:w="1440"/>
          </w:tcPr>
          <w:p>
            <w:r>
              <w:t>合同签约人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elec_contr_url</w:t>
            </w:r>
          </w:p>
        </w:tc>
        <w:tc>
          <w:tcPr>
            <w:tcW w:type="dxa" w:w="1440"/>
          </w:tcPr>
          <w:p>
            <w:r>
              <w:t>电子合同地址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apply_date</w:t>
            </w:r>
          </w:p>
        </w:tc>
        <w:tc>
          <w:tcPr>
            <w:tcW w:type="dxa" w:w="1440"/>
          </w:tcPr>
          <w:p>
            <w:r>
              <w:t>认证申请时间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audit_date</w:t>
            </w:r>
          </w:p>
        </w:tc>
        <w:tc>
          <w:tcPr>
            <w:tcW w:type="dxa" w:w="1440"/>
          </w:tcPr>
          <w:p>
            <w:r>
              <w:t>认证审核时间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audit_stat</w:t>
            </w:r>
          </w:p>
        </w:tc>
        <w:tc>
          <w:tcPr>
            <w:tcW w:type="dxa" w:w="1440"/>
          </w:tcPr>
          <w:p>
            <w:r>
              <w:t>认证状态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auth_fail_reason</w:t>
            </w:r>
          </w:p>
        </w:tc>
        <w:tc>
          <w:tcPr>
            <w:tcW w:type="dxa" w:w="1440"/>
          </w:tcPr>
          <w:p>
            <w:r>
              <w:t>认证失败原因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表名：auth_oper_org</w:t>
        <w:tab/>
        <w:t>描述：运营机构表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legal_person_id</w:t>
            </w:r>
          </w:p>
        </w:tc>
        <w:tc>
          <w:tcPr>
            <w:tcW w:type="dxa" w:w="1440"/>
          </w:tcPr>
          <w:p>
            <w:r>
              <w:t>企业法人代表id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reg_num</w:t>
            </w:r>
          </w:p>
        </w:tc>
        <w:tc>
          <w:tcPr>
            <w:tcW w:type="dxa" w:w="1440"/>
          </w:tcPr>
          <w:p>
            <w:r>
              <w:t>企业注册号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credit_code</w:t>
            </w:r>
          </w:p>
        </w:tc>
        <w:tc>
          <w:tcPr>
            <w:tcW w:type="dxa" w:w="1440"/>
          </w:tcPr>
          <w:p>
            <w:r>
              <w:t>统一社会信用代码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taxpayer_num</w:t>
            </w:r>
          </w:p>
        </w:tc>
        <w:tc>
          <w:tcPr>
            <w:tcW w:type="dxa" w:w="1440"/>
          </w:tcPr>
          <w:p>
            <w:r>
              <w:t>纳税人识别号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reg_date</w:t>
            </w:r>
          </w:p>
        </w:tc>
        <w:tc>
          <w:tcPr>
            <w:tcW w:type="dxa" w:w="1440"/>
          </w:tcPr>
          <w:p>
            <w:r>
              <w:t>成立日期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license_auth_org</w:t>
            </w:r>
          </w:p>
        </w:tc>
        <w:tc>
          <w:tcPr>
            <w:tcW w:type="dxa" w:w="1440"/>
          </w:tcPr>
          <w:p>
            <w:r>
              <w:t>执照发照机关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reg_capi</w:t>
            </w:r>
          </w:p>
        </w:tc>
        <w:tc>
          <w:tcPr>
            <w:tcW w:type="dxa" w:w="1440"/>
          </w:tcPr>
          <w:p>
            <w:r>
              <w:t>注册资本(金)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reg_capi_cucy</w:t>
            </w:r>
          </w:p>
        </w:tc>
        <w:tc>
          <w:tcPr>
            <w:tcW w:type="dxa" w:w="1440"/>
          </w:tcPr>
          <w:p>
            <w:r>
              <w:t>注册资本币种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eco_nature</w:t>
            </w:r>
          </w:p>
        </w:tc>
        <w:tc>
          <w:tcPr>
            <w:tcW w:type="dxa" w:w="1440"/>
          </w:tcPr>
          <w:p>
            <w:r>
              <w:t>经济性质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paid_capi</w:t>
            </w:r>
          </w:p>
        </w:tc>
        <w:tc>
          <w:tcPr>
            <w:tcW w:type="dxa" w:w="1440"/>
          </w:tcPr>
          <w:p>
            <w:r>
              <w:t>实收资本</w:t>
            </w:r>
          </w:p>
        </w:tc>
        <w:tc>
          <w:tcPr>
            <w:tcW w:type="dxa" w:w="1440"/>
          </w:tcPr>
          <w:p>
            <w:r>
              <w:t>double(255,0)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busi_scope</w:t>
            </w:r>
          </w:p>
        </w:tc>
        <w:tc>
          <w:tcPr>
            <w:tcW w:type="dxa" w:w="1440"/>
          </w:tcPr>
          <w:p>
            <w:r>
              <w:t>经营范围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busi_period</w:t>
            </w:r>
          </w:p>
        </w:tc>
        <w:tc>
          <w:tcPr>
            <w:tcW w:type="dxa" w:w="1440"/>
          </w:tcPr>
          <w:p>
            <w:r>
              <w:t>经营期限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busi_stat</w:t>
            </w:r>
          </w:p>
        </w:tc>
        <w:tc>
          <w:tcPr>
            <w:tcW w:type="dxa" w:w="1440"/>
          </w:tcPr>
          <w:p>
            <w:r>
              <w:t>经营状态</w:t>
            </w:r>
          </w:p>
        </w:tc>
        <w:tc>
          <w:tcPr>
            <w:tcW w:type="dxa" w:w="1440"/>
          </w:tcPr>
          <w:p>
            <w:r>
              <w:t>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postal_code</w:t>
            </w:r>
          </w:p>
        </w:tc>
        <w:tc>
          <w:tcPr>
            <w:tcW w:type="dxa" w:w="1440"/>
          </w:tcPr>
          <w:p>
            <w:r>
              <w:t>邮政编码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contact_num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fax_num</w:t>
            </w:r>
          </w:p>
        </w:tc>
        <w:tc>
          <w:tcPr>
            <w:tcW w:type="dxa" w:w="1440"/>
          </w:tcPr>
          <w:p>
            <w:r>
              <w:t>传真号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企业邮箱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comp_nature_type</w:t>
            </w:r>
          </w:p>
        </w:tc>
        <w:tc>
          <w:tcPr>
            <w:tcW w:type="dxa" w:w="1440"/>
          </w:tcPr>
          <w:p>
            <w:r>
              <w:t>企业性质类型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detail_addr</w:t>
            </w:r>
          </w:p>
        </w:tc>
        <w:tc>
          <w:tcPr>
            <w:tcW w:type="dxa" w:w="1440"/>
          </w:tcPr>
          <w:p>
            <w:r>
              <w:t>详细地址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actual_office_addr</w:t>
            </w:r>
          </w:p>
        </w:tc>
        <w:tc>
          <w:tcPr>
            <w:tcW w:type="dxa" w:w="1440"/>
          </w:tcPr>
          <w:p>
            <w:r>
              <w:t>实际办公地址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latest_inspect_msg</w:t>
            </w:r>
          </w:p>
        </w:tc>
        <w:tc>
          <w:tcPr>
            <w:tcW w:type="dxa" w:w="1440"/>
          </w:tcPr>
          <w:p>
            <w:r>
              <w:t>最新年检信息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change_msg</w:t>
            </w:r>
          </w:p>
        </w:tc>
        <w:tc>
          <w:tcPr>
            <w:tcW w:type="dxa" w:w="1440"/>
          </w:tcPr>
          <w:p>
            <w:r>
              <w:t>企业变更登记信息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cancel_msg</w:t>
            </w:r>
          </w:p>
        </w:tc>
        <w:tc>
          <w:tcPr>
            <w:tcW w:type="dxa" w:w="1440"/>
          </w:tcPr>
          <w:p>
            <w:r>
              <w:t>企业注销信息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person_size</w:t>
            </w:r>
          </w:p>
        </w:tc>
        <w:tc>
          <w:tcPr>
            <w:tcW w:type="dxa" w:w="1440"/>
          </w:tcPr>
          <w:p>
            <w:r>
              <w:t>企业人员规模:0 50人以下,1 50人以下,2  500至2000人,3 2000人以上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reg_addr</w:t>
            </w:r>
          </w:p>
        </w:tc>
        <w:tc>
          <w:tcPr>
            <w:tcW w:type="dxa" w:w="1440"/>
          </w:tcPr>
          <w:p>
            <w:r>
              <w:t>注册地址,企业住所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auth_state</w:t>
            </w:r>
          </w:p>
        </w:tc>
        <w:tc>
          <w:tcPr>
            <w:tcW w:type="dxa" w:w="1440"/>
          </w:tcPr>
          <w:p>
            <w:r>
              <w:t>认证状态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credit_report_url</w:t>
            </w:r>
          </w:p>
        </w:tc>
        <w:tc>
          <w:tcPr>
            <w:tcW w:type="dxa" w:w="1440"/>
          </w:tcPr>
          <w:p>
            <w:r>
              <w:t>（平台）信用报告文件url地址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表名：auth_operorg_attachment</w:t>
        <w:tab/>
        <w:t>描述：运营机构附件表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association</w:t>
            </w:r>
          </w:p>
        </w:tc>
        <w:tc>
          <w:tcPr>
            <w:tcW w:type="dxa" w:w="1440"/>
          </w:tcPr>
          <w:p>
            <w:r>
              <w:t>公司章程(附件)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capi_report</w:t>
            </w:r>
          </w:p>
        </w:tc>
        <w:tc>
          <w:tcPr>
            <w:tcW w:type="dxa" w:w="1440"/>
          </w:tcPr>
          <w:p>
            <w:r>
              <w:t>验资报告（附件）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credit_report</w:t>
            </w:r>
          </w:p>
        </w:tc>
        <w:tc>
          <w:tcPr>
            <w:tcW w:type="dxa" w:w="1440"/>
          </w:tcPr>
          <w:p>
            <w:r>
              <w:t>企业人行征信报告（附件）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loan_use</w:t>
            </w:r>
          </w:p>
        </w:tc>
        <w:tc>
          <w:tcPr>
            <w:tcW w:type="dxa" w:w="1440"/>
          </w:tcPr>
          <w:p>
            <w:r>
              <w:t>贷款用途资料(附件)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cust_ contract</w:t>
            </w:r>
          </w:p>
        </w:tc>
        <w:tc>
          <w:tcPr>
            <w:tcW w:type="dxa" w:w="1440"/>
          </w:tcPr>
          <w:p>
            <w:r>
              <w:t>主要供销客户的销购合同/协议</w:t>
            </w:r>
          </w:p>
        </w:tc>
        <w:tc>
          <w:tcPr>
            <w:tcW w:type="dxa" w:w="1440"/>
          </w:tcPr>
          <w:p>
            <w:r>
              <w:t>contract`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legal_person_credit_report</w:t>
            </w:r>
          </w:p>
        </w:tc>
        <w:tc>
          <w:tcPr>
            <w:tcW w:type="dxa" w:w="1440"/>
          </w:tcPr>
          <w:p>
            <w:r>
              <w:t>法定代表人（实际控制人）人行征信报告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表名：auth_operorg_extend</w:t>
        <w:tab/>
        <w:t>描述：运营机构扩展表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区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表名：auth_operorg_stockh</w:t>
        <w:tab/>
        <w:t>描述：运营机构股东表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holder_name</w:t>
            </w:r>
          </w:p>
        </w:tc>
        <w:tc>
          <w:tcPr>
            <w:tcW w:type="dxa" w:w="1440"/>
          </w:tcPr>
          <w:p>
            <w:r>
              <w:t>股东名称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holder_type</w:t>
            </w:r>
          </w:p>
        </w:tc>
        <w:tc>
          <w:tcPr>
            <w:tcW w:type="dxa" w:w="1440"/>
          </w:tcPr>
          <w:p>
            <w:r>
              <w:t>股东类型</w:t>
            </w:r>
          </w:p>
        </w:tc>
        <w:tc>
          <w:tcPr>
            <w:tcW w:type="dxa" w:w="1440"/>
          </w:tcPr>
          <w:p>
            <w:r>
              <w:t>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表名：auth_operorg_open_bank</w:t>
        <w:tab/>
        <w:t>描述：运营机构银行账户表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bigint(36)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comp_name</w:t>
            </w:r>
          </w:p>
        </w:tc>
        <w:tc>
          <w:tcPr>
            <w:tcW w:type="dxa" w:w="1440"/>
          </w:tcPr>
          <w:p>
            <w:r>
              <w:t>企业名称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bank_name</w:t>
            </w:r>
          </w:p>
        </w:tc>
        <w:tc>
          <w:tcPr>
            <w:tcW w:type="dxa" w:w="1440"/>
          </w:tcPr>
          <w:p>
            <w:r>
              <w:t>开户行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bank_account</w:t>
            </w:r>
          </w:p>
        </w:tc>
        <w:tc>
          <w:tcPr>
            <w:tcW w:type="dxa" w:w="1440"/>
          </w:tcPr>
          <w:p>
            <w:r>
              <w:t>企业银行账户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open_lisence</w:t>
            </w:r>
          </w:p>
        </w:tc>
        <w:tc>
          <w:tcPr>
            <w:tcW w:type="dxa" w:w="1440"/>
          </w:tcPr>
          <w:p>
            <w:r>
              <w:t>开户许可证(附件)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表名：auth_regulator_org</w:t>
        <w:tab/>
        <w:t>描述：金融监管部门表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org_name</w:t>
            </w:r>
          </w:p>
        </w:tc>
        <w:tc>
          <w:tcPr>
            <w:tcW w:type="dxa" w:w="1440"/>
          </w:tcPr>
          <w:p>
            <w:r>
              <w:t>机构名称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org_categ</w:t>
            </w:r>
          </w:p>
        </w:tc>
        <w:tc>
          <w:tcPr>
            <w:tcW w:type="dxa" w:w="1440"/>
          </w:tcPr>
          <w:p>
            <w:r>
              <w:t>监管机构分类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primary_respon</w:t>
            </w:r>
          </w:p>
        </w:tc>
        <w:tc>
          <w:tcPr>
            <w:tcW w:type="dxa" w:w="1440"/>
          </w:tcPr>
          <w:p>
            <w:r>
              <w:t>主要职能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addr</w:t>
            </w:r>
          </w:p>
        </w:tc>
        <w:tc>
          <w:tcPr>
            <w:tcW w:type="dxa" w:w="1440"/>
          </w:tcPr>
          <w:p>
            <w:r>
              <w:t>单位地址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postal_code</w:t>
            </w:r>
          </w:p>
        </w:tc>
        <w:tc>
          <w:tcPr>
            <w:tcW w:type="dxa" w:w="1440"/>
          </w:tcPr>
          <w:p>
            <w:r>
              <w:t>邮政编码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contact_num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mobile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website_link</w:t>
            </w:r>
          </w:p>
        </w:tc>
        <w:tc>
          <w:tcPr>
            <w:tcW w:type="dxa" w:w="1440"/>
          </w:tcPr>
          <w:p>
            <w:r>
              <w:t>网站链接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fax_num</w:t>
            </w:r>
          </w:p>
        </w:tc>
        <w:tc>
          <w:tcPr>
            <w:tcW w:type="dxa" w:w="1440"/>
          </w:tcPr>
          <w:p>
            <w:r>
              <w:t>传真号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企业邮箱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表名：auth_gov_org</w:t>
        <w:tab/>
        <w:t>描述：政府部门表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org_name</w:t>
            </w:r>
          </w:p>
        </w:tc>
        <w:tc>
          <w:tcPr>
            <w:tcW w:type="dxa" w:w="1440"/>
          </w:tcPr>
          <w:p>
            <w:r>
              <w:t>机构名称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primary_respon</w:t>
            </w:r>
          </w:p>
        </w:tc>
        <w:tc>
          <w:tcPr>
            <w:tcW w:type="dxa" w:w="1440"/>
          </w:tcPr>
          <w:p>
            <w:r>
              <w:t>主要职能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addr</w:t>
            </w:r>
          </w:p>
        </w:tc>
        <w:tc>
          <w:tcPr>
            <w:tcW w:type="dxa" w:w="1440"/>
          </w:tcPr>
          <w:p>
            <w:r>
              <w:t>单位地址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postal_code</w:t>
            </w:r>
          </w:p>
        </w:tc>
        <w:tc>
          <w:tcPr>
            <w:tcW w:type="dxa" w:w="1440"/>
          </w:tcPr>
          <w:p>
            <w:r>
              <w:t>邮政编码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contact_num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mobile</w:t>
            </w:r>
          </w:p>
        </w:tc>
        <w:tc>
          <w:tcPr>
            <w:tcW w:type="dxa" w:w="1440"/>
          </w:tcPr>
          <w:p>
            <w:r>
              <w:t>手机号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website_link</w:t>
            </w:r>
          </w:p>
        </w:tc>
        <w:tc>
          <w:tcPr>
            <w:tcW w:type="dxa" w:w="1440"/>
          </w:tcPr>
          <w:p>
            <w:r>
              <w:t>网站链接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fax_num</w:t>
            </w:r>
          </w:p>
        </w:tc>
        <w:tc>
          <w:tcPr>
            <w:tcW w:type="dxa" w:w="1440"/>
          </w:tcPr>
          <w:p>
            <w:r>
              <w:t>传真号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企业邮箱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表名：finance_need_invid</w:t>
        <w:tab/>
        <w:t>描述：个体户融资需求表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融资需求发布的企业id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oper_user_id</w:t>
            </w:r>
          </w:p>
        </w:tc>
        <w:tc>
          <w:tcPr>
            <w:tcW w:type="dxa" w:w="1440"/>
          </w:tcPr>
          <w:p>
            <w:r>
              <w:t>操作人id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loan_channel</w:t>
            </w:r>
          </w:p>
        </w:tc>
        <w:tc>
          <w:tcPr>
            <w:tcW w:type="dxa" w:w="1440"/>
          </w:tcPr>
          <w:p>
            <w:r>
              <w:t>贷款渠道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loan_money</w:t>
            </w:r>
          </w:p>
        </w:tc>
        <w:tc>
          <w:tcPr>
            <w:tcW w:type="dxa" w:w="1440"/>
          </w:tcPr>
          <w:p>
            <w:r>
              <w:t>融资金额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annu_rate</w:t>
            </w:r>
          </w:p>
        </w:tc>
        <w:tc>
          <w:tcPr>
            <w:tcW w:type="dxa" w:w="1440"/>
          </w:tcPr>
          <w:p>
            <w:r>
              <w:t>融资年利率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loan_period</w:t>
            </w:r>
          </w:p>
        </w:tc>
        <w:tc>
          <w:tcPr>
            <w:tcW w:type="dxa" w:w="1440"/>
          </w:tcPr>
          <w:p>
            <w:r>
              <w:t>融资期限，单位是月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bank_name</w:t>
            </w:r>
          </w:p>
        </w:tc>
        <w:tc>
          <w:tcPr>
            <w:tcW w:type="dxa" w:w="1440"/>
          </w:tcPr>
          <w:p>
            <w:r>
              <w:t>开户行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half_year_income</w:t>
            </w:r>
          </w:p>
        </w:tc>
        <w:tc>
          <w:tcPr>
            <w:tcW w:type="dxa" w:w="1440"/>
          </w:tcPr>
          <w:p>
            <w:r>
              <w:t>上半年开票营业收入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tax_money</w:t>
            </w:r>
          </w:p>
        </w:tc>
        <w:tc>
          <w:tcPr>
            <w:tcW w:type="dxa" w:w="1440"/>
          </w:tcPr>
          <w:p>
            <w:r>
              <w:t>纳税金额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tax_grade</w:t>
            </w:r>
          </w:p>
        </w:tc>
        <w:tc>
          <w:tcPr>
            <w:tcW w:type="dxa" w:w="1440"/>
          </w:tcPr>
          <w:p>
            <w:r>
              <w:t>纳税等级</w:t>
            </w:r>
          </w:p>
        </w:tc>
        <w:tc>
          <w:tcPr>
            <w:tcW w:type="dxa" w:w="1440"/>
          </w:tcPr>
          <w:p>
            <w:r>
              <w:t>varchar(24)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is_gain</w:t>
            </w:r>
          </w:p>
        </w:tc>
        <w:tc>
          <w:tcPr>
            <w:tcW w:type="dxa" w:w="1440"/>
          </w:tcPr>
          <w:p>
            <w:r>
              <w:t>是否盈利，0：亏损 1：盈利</w:t>
            </w:r>
          </w:p>
        </w:tc>
        <w:tc>
          <w:tcPr>
            <w:tcW w:type="dxa" w:w="1440"/>
          </w:tcPr>
          <w:p>
            <w:r>
              <w:t>tinyint(4)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has_pawn</w:t>
            </w:r>
          </w:p>
        </w:tc>
        <w:tc>
          <w:tcPr>
            <w:tcW w:type="dxa" w:w="1440"/>
          </w:tcPr>
          <w:p>
            <w:r>
              <w:t>是否有抵押物</w:t>
            </w:r>
          </w:p>
        </w:tc>
        <w:tc>
          <w:tcPr>
            <w:tcW w:type="dxa" w:w="1440"/>
          </w:tcPr>
          <w:p>
            <w:r>
              <w:t>tinyint(4)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pre_loan_bank</w:t>
            </w:r>
          </w:p>
        </w:tc>
        <w:tc>
          <w:tcPr>
            <w:tcW w:type="dxa" w:w="1440"/>
          </w:tcPr>
          <w:p>
            <w:r>
              <w:t>之前贷款银行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pre_loan_money</w:t>
            </w:r>
          </w:p>
        </w:tc>
        <w:tc>
          <w:tcPr>
            <w:tcW w:type="dxa" w:w="1440"/>
          </w:tcPr>
          <w:p>
            <w:r>
              <w:t>之前贷款金额，万元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finance_stat</w:t>
            </w:r>
          </w:p>
        </w:tc>
        <w:tc>
          <w:tcPr>
            <w:tcW w:type="dxa" w:w="1440"/>
          </w:tcPr>
          <w:p>
            <w:r>
              <w:t>融资进度 0：待选择金融产品 1：待金融顾问推送 2：对接中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表名：finance_order_invid</w:t>
        <w:tab/>
        <w:t>描述：个体户融资订单表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need_id</w:t>
            </w:r>
          </w:p>
        </w:tc>
        <w:tc>
          <w:tcPr>
            <w:tcW w:type="dxa" w:w="1440"/>
          </w:tcPr>
          <w:p>
            <w:r>
              <w:t>融资需求id，外键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oper_user_id</w:t>
            </w:r>
          </w:p>
        </w:tc>
        <w:tc>
          <w:tcPr>
            <w:tcW w:type="dxa" w:w="1440"/>
          </w:tcPr>
          <w:p>
            <w:r>
              <w:t>操作人id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prod_id</w:t>
            </w:r>
          </w:p>
        </w:tc>
        <w:tc>
          <w:tcPr>
            <w:tcW w:type="dxa" w:w="1440"/>
          </w:tcPr>
          <w:p>
            <w:r>
              <w:t>金融产品id，外键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prod_name</w:t>
            </w:r>
          </w:p>
        </w:tc>
        <w:tc>
          <w:tcPr>
            <w:tcW w:type="dxa" w:w="1440"/>
          </w:tcPr>
          <w:p>
            <w:r>
              <w:t>金融产品名称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org_name</w:t>
            </w:r>
          </w:p>
        </w:tc>
        <w:tc>
          <w:tcPr>
            <w:tcW w:type="dxa" w:w="1440"/>
          </w:tcPr>
          <w:p>
            <w:r>
              <w:t>对接的金融机构的名称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prod_manager_name</w:t>
            </w:r>
          </w:p>
        </w:tc>
        <w:tc>
          <w:tcPr>
            <w:tcW w:type="dxa" w:w="1440"/>
          </w:tcPr>
          <w:p>
            <w:r>
              <w:t>产品经理名称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order_stat</w:t>
            </w:r>
          </w:p>
        </w:tc>
        <w:tc>
          <w:tcPr>
            <w:tcW w:type="dxa" w:w="1440"/>
          </w:tcPr>
          <w:p>
            <w:r>
              <w:t>订单状态，0：，1：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order_no</w:t>
            </w:r>
          </w:p>
        </w:tc>
        <w:tc>
          <w:tcPr>
            <w:tcW w:type="dxa" w:w="1440"/>
          </w:tcPr>
          <w:p>
            <w:r>
              <w:t>订单编号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县/区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表名：finance_need_comp</w:t>
        <w:tab/>
        <w:t>描述：企业融资需求表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融资需求发布的企业id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oper_user_id</w:t>
            </w:r>
          </w:p>
        </w:tc>
        <w:tc>
          <w:tcPr>
            <w:tcW w:type="dxa" w:w="1440"/>
          </w:tcPr>
          <w:p>
            <w:r>
              <w:t>操作人id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loan_channel</w:t>
            </w:r>
          </w:p>
        </w:tc>
        <w:tc>
          <w:tcPr>
            <w:tcW w:type="dxa" w:w="1440"/>
          </w:tcPr>
          <w:p>
            <w:r>
              <w:t>贷款渠道</w:t>
            </w:r>
          </w:p>
        </w:tc>
        <w:tc>
          <w:tcPr>
            <w:tcW w:type="dxa" w:w="1440"/>
          </w:tcPr>
          <w:p>
            <w:r>
              <w:t>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loan_money</w:t>
            </w:r>
          </w:p>
        </w:tc>
        <w:tc>
          <w:tcPr>
            <w:tcW w:type="dxa" w:w="1440"/>
          </w:tcPr>
          <w:p>
            <w:r>
              <w:t>融资金额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annu_rate</w:t>
            </w:r>
          </w:p>
        </w:tc>
        <w:tc>
          <w:tcPr>
            <w:tcW w:type="dxa" w:w="1440"/>
          </w:tcPr>
          <w:p>
            <w:r>
              <w:t>融资年利率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loan_period</w:t>
            </w:r>
          </w:p>
        </w:tc>
        <w:tc>
          <w:tcPr>
            <w:tcW w:type="dxa" w:w="1440"/>
          </w:tcPr>
          <w:p>
            <w:r>
              <w:t>融资期限，单位是月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bank_name</w:t>
            </w:r>
          </w:p>
        </w:tc>
        <w:tc>
          <w:tcPr>
            <w:tcW w:type="dxa" w:w="1440"/>
          </w:tcPr>
          <w:p>
            <w:r>
              <w:t>开户行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half_year_income</w:t>
            </w:r>
          </w:p>
        </w:tc>
        <w:tc>
          <w:tcPr>
            <w:tcW w:type="dxa" w:w="1440"/>
          </w:tcPr>
          <w:p>
            <w:r>
              <w:t>上半年开票营业收入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tax_money</w:t>
            </w:r>
          </w:p>
        </w:tc>
        <w:tc>
          <w:tcPr>
            <w:tcW w:type="dxa" w:w="1440"/>
          </w:tcPr>
          <w:p>
            <w:r>
              <w:t>纳税金额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tax_grade</w:t>
            </w:r>
          </w:p>
        </w:tc>
        <w:tc>
          <w:tcPr>
            <w:tcW w:type="dxa" w:w="1440"/>
          </w:tcPr>
          <w:p>
            <w:r>
              <w:t>纳税等级</w:t>
            </w:r>
          </w:p>
        </w:tc>
        <w:tc>
          <w:tcPr>
            <w:tcW w:type="dxa" w:w="1440"/>
          </w:tcPr>
          <w:p>
            <w:r>
              <w:t>varchar(24)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is_gain</w:t>
            </w:r>
          </w:p>
        </w:tc>
        <w:tc>
          <w:tcPr>
            <w:tcW w:type="dxa" w:w="1440"/>
          </w:tcPr>
          <w:p>
            <w:r>
              <w:t>是否盈利，0：亏损 1：盈利</w:t>
            </w:r>
          </w:p>
        </w:tc>
        <w:tc>
          <w:tcPr>
            <w:tcW w:type="dxa" w:w="1440"/>
          </w:tcPr>
          <w:p>
            <w:r>
              <w:t>tinyint(4)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has_pawn</w:t>
            </w:r>
          </w:p>
        </w:tc>
        <w:tc>
          <w:tcPr>
            <w:tcW w:type="dxa" w:w="1440"/>
          </w:tcPr>
          <w:p>
            <w:r>
              <w:t>是否有抵押物</w:t>
            </w:r>
          </w:p>
        </w:tc>
        <w:tc>
          <w:tcPr>
            <w:tcW w:type="dxa" w:w="1440"/>
          </w:tcPr>
          <w:p>
            <w:r>
              <w:t>tinyint(4)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pre_loan_bank</w:t>
            </w:r>
          </w:p>
        </w:tc>
        <w:tc>
          <w:tcPr>
            <w:tcW w:type="dxa" w:w="1440"/>
          </w:tcPr>
          <w:p>
            <w:r>
              <w:t>之前贷款银行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pre_loan_money</w:t>
            </w:r>
          </w:p>
        </w:tc>
        <w:tc>
          <w:tcPr>
            <w:tcW w:type="dxa" w:w="1440"/>
          </w:tcPr>
          <w:p>
            <w:r>
              <w:t>之前贷款金额，万元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finance_stat</w:t>
            </w:r>
          </w:p>
        </w:tc>
        <w:tc>
          <w:tcPr>
            <w:tcW w:type="dxa" w:w="1440"/>
          </w:tcPr>
          <w:p>
            <w:r>
              <w:t>融资进度 0：待选择金融产品 1：待金融顾问推送 2：对接中</w:t>
            </w:r>
          </w:p>
        </w:tc>
        <w:tc>
          <w:tcPr>
            <w:tcW w:type="dxa" w:w="1440"/>
          </w:tcPr>
          <w:p>
            <w:r>
              <w:t>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表名：finance_order_comp</w:t>
        <w:tab/>
        <w:t>描述：企业融资订单表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need_id</w:t>
            </w:r>
          </w:p>
        </w:tc>
        <w:tc>
          <w:tcPr>
            <w:tcW w:type="dxa" w:w="1440"/>
          </w:tcPr>
          <w:p>
            <w:r>
              <w:t>融资需求id，外键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oper_user_id</w:t>
            </w:r>
          </w:p>
        </w:tc>
        <w:tc>
          <w:tcPr>
            <w:tcW w:type="dxa" w:w="1440"/>
          </w:tcPr>
          <w:p>
            <w:r>
              <w:t>操作人id</w:t>
            </w:r>
          </w:p>
        </w:tc>
        <w:tc>
          <w:tcPr>
            <w:tcW w:type="dxa" w:w="1440"/>
          </w:tcPr>
          <w:p>
            <w:r>
              <w:t>bigint(11)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prod_id</w:t>
            </w:r>
          </w:p>
        </w:tc>
        <w:tc>
          <w:tcPr>
            <w:tcW w:type="dxa" w:w="1440"/>
          </w:tcPr>
          <w:p>
            <w:r>
              <w:t>金融产品id，外键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prod_name</w:t>
            </w:r>
          </w:p>
        </w:tc>
        <w:tc>
          <w:tcPr>
            <w:tcW w:type="dxa" w:w="1440"/>
          </w:tcPr>
          <w:p>
            <w:r>
              <w:t>金融产品名称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org_name</w:t>
            </w:r>
          </w:p>
        </w:tc>
        <w:tc>
          <w:tcPr>
            <w:tcW w:type="dxa" w:w="1440"/>
          </w:tcPr>
          <w:p>
            <w:r>
              <w:t>对接的金融机构的名称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prod_manager_name</w:t>
            </w:r>
          </w:p>
        </w:tc>
        <w:tc>
          <w:tcPr>
            <w:tcW w:type="dxa" w:w="1440"/>
          </w:tcPr>
          <w:p>
            <w:r>
              <w:t>产品经理名称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order_stat</w:t>
            </w:r>
          </w:p>
        </w:tc>
        <w:tc>
          <w:tcPr>
            <w:tcW w:type="dxa" w:w="1440"/>
          </w:tcPr>
          <w:p>
            <w:r>
              <w:t>订单状态，0：，1：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order_no</w:t>
            </w:r>
          </w:p>
        </w:tc>
        <w:tc>
          <w:tcPr>
            <w:tcW w:type="dxa" w:w="1440"/>
          </w:tcPr>
          <w:p>
            <w:r>
              <w:t>订单编号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县/区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表名：prod_finance_product</w:t>
        <w:tab/>
        <w:t>描述：金融产品表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金融机构id</w:t>
            </w:r>
          </w:p>
        </w:tc>
        <w:tc>
          <w:tcPr>
            <w:tcW w:type="dxa" w:w="1440"/>
          </w:tcPr>
          <w:p>
            <w:r>
              <w:t>bigint(64)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产品类型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金融产品名称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desc</w:t>
            </w:r>
          </w:p>
        </w:tc>
        <w:tc>
          <w:tcPr>
            <w:tcW w:type="dxa" w:w="1440"/>
          </w:tcPr>
          <w:p>
            <w:r>
              <w:t>产品介绍/产品描述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feature</w:t>
            </w:r>
          </w:p>
        </w:tc>
        <w:tc>
          <w:tcPr>
            <w:tcW w:type="dxa" w:w="1440"/>
          </w:tcPr>
          <w:p>
            <w:r>
              <w:t>产品特色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loan_range</w:t>
            </w:r>
          </w:p>
        </w:tc>
        <w:tc>
          <w:tcPr>
            <w:tcW w:type="dxa" w:w="1440"/>
          </w:tcPr>
          <w:p>
            <w:r>
              <w:t>贷款额度，单位是万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loan_period</w:t>
            </w:r>
          </w:p>
        </w:tc>
        <w:tc>
          <w:tcPr>
            <w:tcW w:type="dxa" w:w="1440"/>
          </w:tcPr>
          <w:p>
            <w:r>
              <w:t>贷款期限，单位为月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loan_rate_range</w:t>
            </w:r>
          </w:p>
        </w:tc>
        <w:tc>
          <w:tcPr>
            <w:tcW w:type="dxa" w:w="1440"/>
          </w:tcPr>
          <w:p>
            <w:r>
              <w:t>贷款利率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gua_mode</w:t>
            </w:r>
          </w:p>
        </w:tc>
        <w:tc>
          <w:tcPr>
            <w:tcW w:type="dxa" w:w="1440"/>
          </w:tcPr>
          <w:p>
            <w:r>
              <w:t>担保方式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repay_mode</w:t>
            </w:r>
          </w:p>
        </w:tc>
        <w:tc>
          <w:tcPr>
            <w:tcW w:type="dxa" w:w="1440"/>
          </w:tcPr>
          <w:p>
            <w:r>
              <w:t>还款方式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serv_area</w:t>
            </w:r>
          </w:p>
        </w:tc>
        <w:tc>
          <w:tcPr>
            <w:tcW w:type="dxa" w:w="1440"/>
          </w:tcPr>
          <w:p>
            <w:r>
              <w:t>服务区域（金融产品具有区域性）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enter_condition</w:t>
            </w:r>
          </w:p>
        </w:tc>
        <w:tc>
          <w:tcPr>
            <w:tcW w:type="dxa" w:w="1440"/>
          </w:tcPr>
          <w:p>
            <w:r>
              <w:t>准入条件</w:t>
            </w:r>
          </w:p>
        </w:tc>
        <w:tc>
          <w:tcPr>
            <w:tcW w:type="dxa" w:w="1440"/>
          </w:tcPr>
          <w:p>
            <w:r>
              <w:t>varchar(128)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loan_channel</w:t>
            </w:r>
          </w:p>
        </w:tc>
        <w:tc>
          <w:tcPr>
            <w:tcW w:type="dxa" w:w="1440"/>
          </w:tcPr>
          <w:p>
            <w:r>
              <w:t>贷款渠道</w:t>
            </w:r>
          </w:p>
        </w:tc>
        <w:tc>
          <w:tcPr>
            <w:tcW w:type="dxa" w:w="1440"/>
          </w:tcPr>
          <w:p>
            <w:r>
              <w:t>varchar(64)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apply_num</w:t>
            </w:r>
          </w:p>
        </w:tc>
        <w:tc>
          <w:tcPr>
            <w:tcW w:type="dxa" w:w="1440"/>
          </w:tcPr>
          <w:p>
            <w:r>
              <w:t>申请次数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is_pub</w:t>
            </w:r>
          </w:p>
        </w:tc>
        <w:tc>
          <w:tcPr>
            <w:tcW w:type="dxa" w:w="1440"/>
          </w:tcPr>
          <w:p>
            <w:r>
              <w:t>是否发布</w:t>
            </w:r>
          </w:p>
        </w:tc>
        <w:tc>
          <w:tcPr>
            <w:tcW w:type="dxa" w:w="1440"/>
          </w:tcPr>
          <w:p>
            <w:r>
              <w:t>tinyint(1)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pub_time</w:t>
            </w:r>
          </w:p>
        </w:tc>
        <w:tc>
          <w:tcPr>
            <w:tcW w:type="dxa" w:w="1440"/>
          </w:tcPr>
          <w:p>
            <w:r>
              <w:t>金融产品发布时间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sub_material</w:t>
            </w:r>
          </w:p>
        </w:tc>
        <w:tc>
          <w:tcPr>
            <w:tcW w:type="dxa" w:w="1440"/>
          </w:tcPr>
          <w:p>
            <w:r>
              <w:t>提交材料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case</w:t>
            </w:r>
          </w:p>
        </w:tc>
        <w:tc>
          <w:tcPr>
            <w:tcW w:type="dxa" w:w="1440"/>
          </w:tcPr>
          <w:p>
            <w:r>
              <w:t>案例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spec_explain</w:t>
            </w:r>
          </w:p>
        </w:tc>
        <w:tc>
          <w:tcPr>
            <w:tcW w:type="dxa" w:w="1440"/>
          </w:tcPr>
          <w:p>
            <w:r>
              <w:t>特此说明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province</w:t>
            </w:r>
          </w:p>
        </w:tc>
        <w:tc>
          <w:tcPr>
            <w:tcW w:type="dxa" w:w="1440"/>
          </w:tcPr>
          <w:p>
            <w:r>
              <w:t>省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city</w:t>
            </w:r>
          </w:p>
        </w:tc>
        <w:tc>
          <w:tcPr>
            <w:tcW w:type="dxa" w:w="1440"/>
          </w:tcPr>
          <w:p>
            <w:r>
              <w:t>市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county</w:t>
            </w:r>
          </w:p>
        </w:tc>
        <w:tc>
          <w:tcPr>
            <w:tcW w:type="dxa" w:w="1440"/>
          </w:tcPr>
          <w:p>
            <w:r>
              <w:t>县/区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表名：match_record</w:t>
        <w:tab/>
        <w:t>描述：撮合记录表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comp_id</w:t>
            </w:r>
          </w:p>
        </w:tc>
        <w:tc>
          <w:tcPr>
            <w:tcW w:type="dxa" w:w="1440"/>
          </w:tcPr>
          <w:p>
            <w:r>
              <w:t>企业ID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need_id</w:t>
            </w:r>
          </w:p>
        </w:tc>
        <w:tc>
          <w:tcPr>
            <w:tcW w:type="dxa" w:w="1440"/>
          </w:tcPr>
          <w:p>
            <w:r>
              <w:t>融资需求ID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match_stat</w:t>
            </w:r>
          </w:p>
        </w:tc>
        <w:tc>
          <w:tcPr>
            <w:tcW w:type="dxa" w:w="1440"/>
          </w:tcPr>
          <w:p>
            <w:r>
              <w:t>撮合状态（0：撮合成功，；1：撮合中；2：撮合失败）</w:t>
            </w:r>
          </w:p>
        </w:tc>
        <w:tc>
          <w:tcPr>
            <w:tcW w:type="dxa" w:w="1440"/>
          </w:tcPr>
          <w:p>
            <w:r>
              <w:t>int(4)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real_loan_money</w:t>
            </w:r>
          </w:p>
        </w:tc>
        <w:tc>
          <w:tcPr>
            <w:tcW w:type="dxa" w:w="1440"/>
          </w:tcPr>
          <w:p>
            <w:r>
              <w:t>实际放款金额</w:t>
            </w:r>
          </w:p>
        </w:tc>
        <w:tc>
          <w:tcPr>
            <w:tcW w:type="dxa" w:w="1440"/>
          </w:tcPr>
          <w:p>
            <w:r>
              <w:t>double(255,0)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real_deadline</w:t>
            </w:r>
          </w:p>
        </w:tc>
        <w:tc>
          <w:tcPr>
            <w:tcW w:type="dxa" w:w="1440"/>
          </w:tcPr>
          <w:p>
            <w:r>
              <w:t>实际期限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real_rate</w:t>
            </w:r>
          </w:p>
        </w:tc>
        <w:tc>
          <w:tcPr>
            <w:tcW w:type="dxa" w:w="1440"/>
          </w:tcPr>
          <w:p>
            <w:r>
              <w:t>实际利率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create_time</w:t>
            </w:r>
          </w:p>
        </w:tc>
        <w:tc>
          <w:tcPr>
            <w:tcW w:type="dxa" w:w="1440"/>
          </w:tcPr>
          <w:p>
            <w:r>
              <w:t>创建时间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修改时间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delete_time</w:t>
            </w:r>
          </w:p>
        </w:tc>
        <w:tc>
          <w:tcPr>
            <w:tcW w:type="dxa" w:w="1440"/>
          </w:tcPr>
          <w:p>
            <w:r>
              <w:t>删除事件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creator</w:t>
            </w:r>
          </w:p>
        </w:tc>
        <w:tc>
          <w:tcPr>
            <w:tcW w:type="dxa" w:w="1440"/>
          </w:tcPr>
          <w:p>
            <w:r>
              <w:t>创建人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2"/>
      </w:pPr>
      <w:r>
        <w:t>数据库表清单</w:t>
        <w:tab/>
        <w:tab/>
        <w:t>表总数：31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表名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auth_indiv_recode</w:t>
            </w:r>
          </w:p>
        </w:tc>
        <w:tc>
          <w:tcPr>
            <w:tcW w:type="dxa" w:w="2880"/>
          </w:tcPr>
          <w:p>
            <w:r>
              <w:t>个体户认证记录表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auth_indiv_househ</w:t>
            </w:r>
          </w:p>
        </w:tc>
        <w:tc>
          <w:tcPr>
            <w:tcW w:type="dxa" w:w="2880"/>
          </w:tcPr>
          <w:p>
            <w:r>
              <w:t>个体户企业表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auth_indiv_attachment</w:t>
            </w:r>
          </w:p>
        </w:tc>
        <w:tc>
          <w:tcPr>
            <w:tcW w:type="dxa" w:w="2880"/>
          </w:tcPr>
          <w:p>
            <w:r>
              <w:t>个体户企业附件表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auth_indiv_extend</w:t>
            </w:r>
          </w:p>
        </w:tc>
        <w:tc>
          <w:tcPr>
            <w:tcW w:type="dxa" w:w="2880"/>
          </w:tcPr>
          <w:p>
            <w:r>
              <w:t>个体户企业扩展表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auth_indiv_open_bank</w:t>
            </w:r>
          </w:p>
        </w:tc>
        <w:tc>
          <w:tcPr>
            <w:tcW w:type="dxa" w:w="2880"/>
          </w:tcPr>
          <w:p>
            <w:r>
              <w:t>个体户企业银行账户表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auth_comp_recode</w:t>
            </w:r>
          </w:p>
        </w:tc>
        <w:tc>
          <w:tcPr>
            <w:tcW w:type="dxa" w:w="2880"/>
          </w:tcPr>
          <w:p>
            <w:r>
              <w:t>企业认证记录表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auth_company</w:t>
            </w:r>
          </w:p>
        </w:tc>
        <w:tc>
          <w:tcPr>
            <w:tcW w:type="dxa" w:w="2880"/>
          </w:tcPr>
          <w:p>
            <w:r>
              <w:t>企业表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auth_comp_attachment</w:t>
            </w:r>
          </w:p>
        </w:tc>
        <w:tc>
          <w:tcPr>
            <w:tcW w:type="dxa" w:w="2880"/>
          </w:tcPr>
          <w:p>
            <w:r>
              <w:t>企业附件表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auth_comp_extend</w:t>
            </w:r>
          </w:p>
        </w:tc>
        <w:tc>
          <w:tcPr>
            <w:tcW w:type="dxa" w:w="2880"/>
          </w:tcPr>
          <w:p>
            <w:r>
              <w:t>企业扩展表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auth_comp_stockh</w:t>
            </w:r>
          </w:p>
        </w:tc>
        <w:tc>
          <w:tcPr>
            <w:tcW w:type="dxa" w:w="2880"/>
          </w:tcPr>
          <w:p>
            <w:r>
              <w:t>企业股东表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auth_comp_open_bank</w:t>
            </w:r>
          </w:p>
        </w:tc>
        <w:tc>
          <w:tcPr>
            <w:tcW w:type="dxa" w:w="2880"/>
          </w:tcPr>
          <w:p>
            <w:r>
              <w:t>企业银行账户表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auth_finan_org_recode</w:t>
            </w:r>
          </w:p>
        </w:tc>
        <w:tc>
          <w:tcPr>
            <w:tcW w:type="dxa" w:w="2880"/>
          </w:tcPr>
          <w:p>
            <w:r>
              <w:t>金融机构认证记录表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auth_finance_org</w:t>
            </w:r>
          </w:p>
        </w:tc>
        <w:tc>
          <w:tcPr>
            <w:tcW w:type="dxa" w:w="2880"/>
          </w:tcPr>
          <w:p>
            <w:r>
              <w:t>金融机构表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auth_finance_org_attachment</w:t>
            </w:r>
          </w:p>
        </w:tc>
        <w:tc>
          <w:tcPr>
            <w:tcW w:type="dxa" w:w="2880"/>
          </w:tcPr>
          <w:p>
            <w:r>
              <w:t>金融机构附件表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auth_finance_org_extend</w:t>
            </w:r>
          </w:p>
        </w:tc>
        <w:tc>
          <w:tcPr>
            <w:tcW w:type="dxa" w:w="2880"/>
          </w:tcPr>
          <w:p>
            <w:r>
              <w:t>金融机构扩展表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auth_finance_org_stockh</w:t>
            </w:r>
          </w:p>
        </w:tc>
        <w:tc>
          <w:tcPr>
            <w:tcW w:type="dxa" w:w="2880"/>
          </w:tcPr>
          <w:p>
            <w:r>
              <w:t>金融机构股东表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auth_finance_org_open_bank</w:t>
            </w:r>
          </w:p>
        </w:tc>
        <w:tc>
          <w:tcPr>
            <w:tcW w:type="dxa" w:w="2880"/>
          </w:tcPr>
          <w:p>
            <w:r>
              <w:t>金融机构银行账户表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auth_finan_operorg_recode</w:t>
            </w:r>
          </w:p>
        </w:tc>
        <w:tc>
          <w:tcPr>
            <w:tcW w:type="dxa" w:w="2880"/>
          </w:tcPr>
          <w:p>
            <w:r>
              <w:t>运营机构认证记录表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auth_oper_org</w:t>
            </w:r>
          </w:p>
        </w:tc>
        <w:tc>
          <w:tcPr>
            <w:tcW w:type="dxa" w:w="2880"/>
          </w:tcPr>
          <w:p>
            <w:r>
              <w:t>运营机构表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auth_operorg_attachment</w:t>
            </w:r>
          </w:p>
        </w:tc>
        <w:tc>
          <w:tcPr>
            <w:tcW w:type="dxa" w:w="2880"/>
          </w:tcPr>
          <w:p>
            <w:r>
              <w:t>运营机构附件表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auth_operorg_extend</w:t>
            </w:r>
          </w:p>
        </w:tc>
        <w:tc>
          <w:tcPr>
            <w:tcW w:type="dxa" w:w="2880"/>
          </w:tcPr>
          <w:p>
            <w:r>
              <w:t>运营机构扩展表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auth_operorg_stockh</w:t>
            </w:r>
          </w:p>
        </w:tc>
        <w:tc>
          <w:tcPr>
            <w:tcW w:type="dxa" w:w="2880"/>
          </w:tcPr>
          <w:p>
            <w:r>
              <w:t>运营机构股东表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auth_operorg_open_bank</w:t>
            </w:r>
          </w:p>
        </w:tc>
        <w:tc>
          <w:tcPr>
            <w:tcW w:type="dxa" w:w="2880"/>
          </w:tcPr>
          <w:p>
            <w:r>
              <w:t>运营机构银行账户表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auth_regulator_org</w:t>
            </w:r>
          </w:p>
        </w:tc>
        <w:tc>
          <w:tcPr>
            <w:tcW w:type="dxa" w:w="2880"/>
          </w:tcPr>
          <w:p>
            <w:r>
              <w:t>金融监管部门表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auth_gov_org</w:t>
            </w:r>
          </w:p>
        </w:tc>
        <w:tc>
          <w:tcPr>
            <w:tcW w:type="dxa" w:w="2880"/>
          </w:tcPr>
          <w:p>
            <w:r>
              <w:t>政府部门表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finance_need_invid</w:t>
            </w:r>
          </w:p>
        </w:tc>
        <w:tc>
          <w:tcPr>
            <w:tcW w:type="dxa" w:w="2880"/>
          </w:tcPr>
          <w:p>
            <w:r>
              <w:t>个体户融资需求表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finance_order_invid</w:t>
            </w:r>
          </w:p>
        </w:tc>
        <w:tc>
          <w:tcPr>
            <w:tcW w:type="dxa" w:w="2880"/>
          </w:tcPr>
          <w:p>
            <w:r>
              <w:t>个体户融资订单表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finance_need_comp</w:t>
            </w:r>
          </w:p>
        </w:tc>
        <w:tc>
          <w:tcPr>
            <w:tcW w:type="dxa" w:w="2880"/>
          </w:tcPr>
          <w:p>
            <w:r>
              <w:t>企业融资需求表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finance_order_comp</w:t>
            </w:r>
          </w:p>
        </w:tc>
        <w:tc>
          <w:tcPr>
            <w:tcW w:type="dxa" w:w="2880"/>
          </w:tcPr>
          <w:p>
            <w:r>
              <w:t>企业融资订单表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prod_finance_product</w:t>
            </w:r>
          </w:p>
        </w:tc>
        <w:tc>
          <w:tcPr>
            <w:tcW w:type="dxa" w:w="2880"/>
          </w:tcPr>
          <w:p>
            <w:r>
              <w:t>金融产品表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match_record</w:t>
            </w:r>
          </w:p>
        </w:tc>
        <w:tc>
          <w:tcPr>
            <w:tcW w:type="dxa" w:w="2880"/>
          </w:tcPr>
          <w:p>
            <w:r>
              <w:t>撮合记录表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