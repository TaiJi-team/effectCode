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数据库表</w:t>
      </w:r>
    </w:p>
    <w:p>
      <w:pPr>
        <w:pStyle w:val="Heading3"/>
      </w:pPr>
      <w:r>
        <w:t>表名：sys_oper_assign_worker</w:t>
        <w:tab/>
        <w:t>描述：指派运营业务员表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oper_org_id</w:t>
            </w:r>
          </w:p>
        </w:tc>
        <w:tc>
          <w:tcPr>
            <w:tcW w:type="dxa" w:w="1440"/>
          </w:tcPr>
          <w:p>
            <w:r>
              <w:t>运营机构id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oper_manag_id</w:t>
            </w:r>
          </w:p>
        </w:tc>
        <w:tc>
          <w:tcPr>
            <w:tcW w:type="dxa" w:w="1440"/>
          </w:tcPr>
          <w:p>
            <w:r>
              <w:t>运营经理id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oper_worker_id</w:t>
            </w:r>
          </w:p>
        </w:tc>
        <w:tc>
          <w:tcPr>
            <w:tcW w:type="dxa" w:w="1440"/>
          </w:tcPr>
          <w:p>
            <w:r>
              <w:t>运营人员id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manager_name</w:t>
            </w:r>
          </w:p>
        </w:tc>
        <w:tc>
          <w:tcPr>
            <w:tcW w:type="dxa" w:w="1440"/>
          </w:tcPr>
          <w:p>
            <w:r>
              <w:t>运营经理用户名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worker_name</w:t>
            </w:r>
          </w:p>
        </w:tc>
        <w:tc>
          <w:tcPr>
            <w:tcW w:type="dxa" w:w="1440"/>
          </w:tcPr>
          <w:p>
            <w:r>
              <w:t>运营人员用户名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oper_area</w:t>
            </w:r>
          </w:p>
        </w:tc>
        <w:tc>
          <w:tcPr>
            <w:tcW w:type="dxa" w:w="1440"/>
          </w:tcPr>
          <w:p>
            <w:r>
              <w:t>运营推广区域（市/区县）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表名：sys_area_data</w:t>
        <w:tab/>
        <w:t>描述：省市县三级联动数据表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pid</w:t>
            </w:r>
          </w:p>
        </w:tc>
        <w:tc>
          <w:tcPr>
            <w:tcW w:type="dxa" w:w="1440"/>
          </w:tcPr>
          <w:p>
            <w:r>
              <w:t>父id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省/市/县名称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remark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表名：sys_dict_data</w:t>
        <w:tab/>
        <w:t>描述：字典数据表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type_id</w:t>
            </w:r>
          </w:p>
        </w:tc>
        <w:tc>
          <w:tcPr>
            <w:tcW w:type="dxa" w:w="1440"/>
          </w:tcPr>
          <w:p>
            <w:r>
              <w:t>字典类型id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字典数据代码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eng_name</w:t>
            </w:r>
          </w:p>
        </w:tc>
        <w:tc>
          <w:tcPr>
            <w:tcW w:type="dxa" w:w="1440"/>
          </w:tcPr>
          <w:p>
            <w:r>
              <w:t>字典数据英文名称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cn_name</w:t>
            </w:r>
          </w:p>
        </w:tc>
        <w:tc>
          <w:tcPr>
            <w:tcW w:type="dxa" w:w="1440"/>
          </w:tcPr>
          <w:p>
            <w:r>
              <w:t>字典数据中文名称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order</w:t>
            </w:r>
          </w:p>
        </w:tc>
        <w:tc>
          <w:tcPr>
            <w:tcW w:type="dxa" w:w="1440"/>
          </w:tcPr>
          <w:p>
            <w:r>
              <w:t>排序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remark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create_date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delete_date</w:t>
            </w:r>
          </w:p>
        </w:tc>
        <w:tc>
          <w:tcPr>
            <w:tcW w:type="dxa" w:w="1440"/>
          </w:tcPr>
          <w:p>
            <w:r>
              <w:t>删除时间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表名：sys_dict_type</w:t>
        <w:tab/>
        <w:t>描述：字典类型表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eng_name</w:t>
            </w:r>
          </w:p>
        </w:tc>
        <w:tc>
          <w:tcPr>
            <w:tcW w:type="dxa" w:w="1440"/>
          </w:tcPr>
          <w:p>
            <w:r>
              <w:t>字典类型名称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cn_name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create_date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delete_date</w:t>
            </w:r>
          </w:p>
        </w:tc>
        <w:tc>
          <w:tcPr>
            <w:tcW w:type="dxa" w:w="1440"/>
          </w:tcPr>
          <w:p>
            <w:r>
              <w:t>删除时间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表名：sys_log</w:t>
        <w:tab/>
        <w:t>描述：系统日志表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描述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log_type</w:t>
            </w:r>
          </w:p>
        </w:tc>
        <w:tc>
          <w:tcPr>
            <w:tcW w:type="dxa" w:w="1440"/>
          </w:tcPr>
          <w:p>
            <w:r>
              <w:t>日志类型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方法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params</w:t>
            </w:r>
          </w:p>
        </w:tc>
        <w:tc>
          <w:tcPr>
            <w:tcW w:type="dxa" w:w="1440"/>
          </w:tcPr>
          <w:p>
            <w:r>
              <w:t>参数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request_ip</w:t>
            </w:r>
          </w:p>
        </w:tc>
        <w:tc>
          <w:tcPr>
            <w:tcW w:type="dxa" w:w="1440"/>
          </w:tcPr>
          <w:p>
            <w:r>
              <w:t>请求的IP地址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耗时时间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username</w:t>
            </w:r>
          </w:p>
        </w:tc>
        <w:tc>
          <w:tcPr>
            <w:tcW w:type="dxa" w:w="1440"/>
          </w:tcPr>
          <w:p>
            <w:r>
              <w:t>用户名称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address</w:t>
            </w:r>
          </w:p>
        </w:tc>
        <w:tc>
          <w:tcPr>
            <w:tcW w:type="dxa" w:w="1440"/>
          </w:tcPr>
          <w:p>
            <w:r>
              <w:t>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browser</w:t>
            </w:r>
          </w:p>
        </w:tc>
        <w:tc>
          <w:tcPr>
            <w:tcW w:type="dxa" w:w="1440"/>
          </w:tcPr>
          <w:p>
            <w:r>
              <w:t>记录操作浏览器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exception_detail</w:t>
            </w:r>
          </w:p>
        </w:tc>
        <w:tc>
          <w:tcPr>
            <w:tcW w:type="dxa" w:w="1440"/>
          </w:tcPr>
          <w:p>
            <w:r>
              <w:t>异常详细信息</w:t>
            </w:r>
          </w:p>
        </w:tc>
        <w:tc>
          <w:tcPr>
            <w:tcW w:type="dxa" w:w="1440"/>
          </w:tcPr>
          <w:p>
            <w:r>
              <w:t>mediumtext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exception</w:t>
            </w:r>
          </w:p>
        </w:tc>
        <w:tc>
          <w:tcPr>
            <w:tcW w:type="dxa" w:w="1440"/>
          </w:tcPr>
          <w:p>
            <w:r>
              <w:t>异常原因</w:t>
            </w:r>
          </w:p>
        </w:tc>
        <w:tc>
          <w:tcPr>
            <w:tcW w:type="dxa" w:w="1440"/>
          </w:tcPr>
          <w:p>
            <w:r>
              <w:t>varchar(300)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表名：sys_log_audit</w:t>
        <w:tab/>
        <w:t>描述：日志审计表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caller_identity</w:t>
            </w:r>
          </w:p>
        </w:tc>
        <w:tc>
          <w:tcPr>
            <w:tcW w:type="dxa" w:w="1440"/>
          </w:tcPr>
          <w:p>
            <w:r>
              <w:t>调用者身份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call_result</w:t>
            </w:r>
          </w:p>
        </w:tc>
        <w:tc>
          <w:tcPr>
            <w:tcW w:type="dxa" w:w="1440"/>
          </w:tcPr>
          <w:p>
            <w:r>
              <w:t>调用结果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call_params</w:t>
            </w:r>
          </w:p>
        </w:tc>
        <w:tc>
          <w:tcPr>
            <w:tcW w:type="dxa" w:w="1440"/>
          </w:tcPr>
          <w:p>
            <w:r>
              <w:t>调用参数</w:t>
            </w:r>
          </w:p>
        </w:tc>
        <w:tc>
          <w:tcPr>
            <w:tcW w:type="dxa" w:w="1440"/>
          </w:tcPr>
          <w:p>
            <w:r>
              <w:t>mediumtext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return_value</w:t>
            </w:r>
          </w:p>
        </w:tc>
        <w:tc>
          <w:tcPr>
            <w:tcW w:type="dxa" w:w="1440"/>
          </w:tcPr>
          <w:p>
            <w:r>
              <w:t>调用返回值</w:t>
            </w:r>
          </w:p>
        </w:tc>
        <w:tc>
          <w:tcPr>
            <w:tcW w:type="dxa" w:w="1440"/>
          </w:tcPr>
          <w:p>
            <w:r>
              <w:t>mediumtext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call_time</w:t>
            </w:r>
          </w:p>
        </w:tc>
        <w:tc>
          <w:tcPr>
            <w:tcW w:type="dxa" w:w="1440"/>
          </w:tcPr>
          <w:p>
            <w:r>
              <w:t>调用耗时时间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call_method</w:t>
            </w:r>
          </w:p>
        </w:tc>
        <w:tc>
          <w:tcPr>
            <w:tcW w:type="dxa" w:w="1440"/>
          </w:tcPr>
          <w:p>
            <w:r>
              <w:t>调用 API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表名：sys_organization</w:t>
        <w:tab/>
        <w:t>描述：组织机构表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org_id</w:t>
            </w:r>
          </w:p>
        </w:tc>
        <w:tc>
          <w:tcPr>
            <w:tcW w:type="dxa" w:w="1440"/>
          </w:tcPr>
          <w:p>
            <w:r>
              <w:t>机构id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pid</w:t>
            </w:r>
          </w:p>
        </w:tc>
        <w:tc>
          <w:tcPr>
            <w:tcW w:type="dxa" w:w="1440"/>
          </w:tcPr>
          <w:p>
            <w:r>
              <w:t>父级机构id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org_code</w:t>
            </w:r>
          </w:p>
        </w:tc>
        <w:tc>
          <w:tcPr>
            <w:tcW w:type="dxa" w:w="1440"/>
          </w:tcPr>
          <w:p>
            <w:r>
              <w:t>组织机构代码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org_name</w:t>
            </w:r>
          </w:p>
        </w:tc>
        <w:tc>
          <w:tcPr>
            <w:tcW w:type="dxa" w:w="1440"/>
          </w:tcPr>
          <w:p>
            <w:r>
              <w:t>组织机构名称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org_type</w:t>
            </w:r>
          </w:p>
        </w:tc>
        <w:tc>
          <w:tcPr>
            <w:tcW w:type="dxa" w:w="1440"/>
          </w:tcPr>
          <w:p>
            <w:r>
              <w:t>机构类型：0 企业；1 金融机构； 2 运营机构；3 政府部门。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县/区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address</w:t>
            </w:r>
          </w:p>
        </w:tc>
        <w:tc>
          <w:tcPr>
            <w:tcW w:type="dxa" w:w="1440"/>
          </w:tcPr>
          <w:p>
            <w:r>
              <w:t>详细地址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表名：sys_menu</w:t>
        <w:tab/>
        <w:t>描述：系统菜单表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menu_id</w:t>
            </w:r>
          </w:p>
        </w:tc>
        <w:tc>
          <w:tcPr>
            <w:tcW w:type="dxa" w:w="1440"/>
          </w:tcPr>
          <w:p>
            <w:r>
              <w:t>主键menu_id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pid</w:t>
            </w:r>
          </w:p>
        </w:tc>
        <w:tc>
          <w:tcPr>
            <w:tcW w:type="dxa" w:w="1440"/>
          </w:tcPr>
          <w:p>
            <w:r>
              <w:t>上级菜单ID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sub_count</w:t>
            </w:r>
          </w:p>
        </w:tc>
        <w:tc>
          <w:tcPr>
            <w:tcW w:type="dxa" w:w="1440"/>
          </w:tcPr>
          <w:p>
            <w:r>
              <w:t>子菜单数目</w:t>
            </w:r>
          </w:p>
        </w:tc>
        <w:tc>
          <w:tcPr>
            <w:tcW w:type="dxa" w:w="1440"/>
          </w:tcPr>
          <w:p>
            <w:r>
              <w:t>int(5)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菜单类型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菜单标题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组件名称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component</w:t>
            </w:r>
          </w:p>
        </w:tc>
        <w:tc>
          <w:tcPr>
            <w:tcW w:type="dxa" w:w="1440"/>
          </w:tcPr>
          <w:p>
            <w:r>
              <w:t>组件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menu_sort</w:t>
            </w:r>
          </w:p>
        </w:tc>
        <w:tc>
          <w:tcPr>
            <w:tcW w:type="dxa" w:w="1440"/>
          </w:tcPr>
          <w:p>
            <w:r>
              <w:t>排序</w:t>
            </w:r>
          </w:p>
        </w:tc>
        <w:tc>
          <w:tcPr>
            <w:tcW w:type="dxa" w:w="1440"/>
          </w:tcPr>
          <w:p>
            <w:r>
              <w:t>int(5)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icon</w:t>
            </w:r>
          </w:p>
        </w:tc>
        <w:tc>
          <w:tcPr>
            <w:tcW w:type="dxa" w:w="1440"/>
          </w:tcPr>
          <w:p>
            <w:r>
              <w:t>图标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path</w:t>
            </w:r>
          </w:p>
        </w:tc>
        <w:tc>
          <w:tcPr>
            <w:tcW w:type="dxa" w:w="1440"/>
          </w:tcPr>
          <w:p>
            <w:r>
              <w:t>链接地址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i_frame</w:t>
            </w:r>
          </w:p>
        </w:tc>
        <w:tc>
          <w:tcPr>
            <w:tcW w:type="dxa" w:w="1440"/>
          </w:tcPr>
          <w:p>
            <w:r>
              <w:t>是否外链</w:t>
            </w:r>
          </w:p>
        </w:tc>
        <w:tc>
          <w:tcPr>
            <w:tcW w:type="dxa" w:w="1440"/>
          </w:tcPr>
          <w:p>
            <w:r>
              <w:t>bit(1)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cache</w:t>
            </w:r>
          </w:p>
        </w:tc>
        <w:tc>
          <w:tcPr>
            <w:tcW w:type="dxa" w:w="1440"/>
          </w:tcPr>
          <w:p>
            <w:r>
              <w:t>缓存</w:t>
            </w:r>
          </w:p>
        </w:tc>
        <w:tc>
          <w:tcPr>
            <w:tcW w:type="dxa" w:w="1440"/>
          </w:tcPr>
          <w:p>
            <w:r>
              <w:t>bit(1)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hidden</w:t>
            </w:r>
          </w:p>
        </w:tc>
        <w:tc>
          <w:tcPr>
            <w:tcW w:type="dxa" w:w="1440"/>
          </w:tcPr>
          <w:p>
            <w:r>
              <w:t>隐藏</w:t>
            </w:r>
          </w:p>
        </w:tc>
        <w:tc>
          <w:tcPr>
            <w:tcW w:type="dxa" w:w="1440"/>
          </w:tcPr>
          <w:p>
            <w:r>
              <w:t>bit(1)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create_by</w:t>
            </w:r>
          </w:p>
        </w:tc>
        <w:tc>
          <w:tcPr>
            <w:tcW w:type="dxa" w:w="1440"/>
          </w:tcPr>
          <w:p>
            <w:r>
              <w:t>创建者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update_by</w:t>
            </w:r>
          </w:p>
        </w:tc>
        <w:tc>
          <w:tcPr>
            <w:tcW w:type="dxa" w:w="1440"/>
          </w:tcPr>
          <w:p>
            <w:r>
              <w:t>更新者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创建日期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表名：sys_permission_menu</w:t>
        <w:tab/>
        <w:t>描述：权限菜单关联表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perm_id</w:t>
            </w:r>
          </w:p>
        </w:tc>
        <w:tc>
          <w:tcPr>
            <w:tcW w:type="dxa" w:w="1440"/>
          </w:tcPr>
          <w:p>
            <w:r>
              <w:t>权限id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menu_id</w:t>
            </w:r>
          </w:p>
        </w:tc>
        <w:tc>
          <w:tcPr>
            <w:tcW w:type="dxa" w:w="1440"/>
          </w:tcPr>
          <w:p>
            <w:r>
              <w:t>菜单id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bool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表名：sys_permission</w:t>
        <w:tab/>
        <w:t>描述：权限表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权限名称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权限描述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bool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表名：sys_role_permission</w:t>
        <w:tab/>
        <w:t>描述：角色权限关联表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role_id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permission_id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表名：sys_role</w:t>
        <w:tab/>
        <w:t>描述：角色表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角色名称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角色描述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pid</w:t>
            </w:r>
          </w:p>
        </w:tc>
        <w:tc>
          <w:tcPr>
            <w:tcW w:type="dxa" w:w="1440"/>
          </w:tcPr>
          <w:p>
            <w:r>
              <w:t>父级角色id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  <w:tc>
          <w:tcPr>
            <w:tcW w:type="dxa" w:w="1440"/>
          </w:tcPr>
          <w:p>
            <w:r>
              <w:t>是否锁定</w:t>
            </w:r>
          </w:p>
        </w:tc>
        <w:tc>
          <w:tcPr>
            <w:tcW w:type="dxa" w:w="1440"/>
          </w:tcPr>
          <w:p>
            <w:r>
              <w:t>bool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create_date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表名：sys_user_role</w:t>
        <w:tab/>
        <w:t>描述：用户角色关联表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role_id</w:t>
            </w:r>
          </w:p>
        </w:tc>
        <w:tc>
          <w:tcPr>
            <w:tcW w:type="dxa" w:w="1440"/>
          </w:tcPr>
          <w:p>
            <w:r>
              <w:t>角色id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</w:t>
        <w:tab/>
        <w:t>描述：一般用户表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表名：sys_user_relation</w:t>
        <w:tab/>
        <w:t>描述：用户关联表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enterp_type</w:t>
            </w:r>
          </w:p>
        </w:tc>
        <w:tc>
          <w:tcPr>
            <w:tcW w:type="dxa" w:w="1440"/>
          </w:tcPr>
          <w:p>
            <w:r>
              <w:t>企业类型：0 个体户；1 企业；2 金融类机构；3 政府部门；4 金融监管局；5 运营机构；6 运维部门</w:t>
            </w:r>
          </w:p>
        </w:tc>
        <w:tc>
          <w:tcPr>
            <w:tcW w:type="dxa" w:w="1440"/>
          </w:tcPr>
          <w:p>
            <w:r>
              <w:t>int(2)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pers_categ</w:t>
            </w:r>
          </w:p>
        </w:tc>
        <w:tc>
          <w:tcPr>
            <w:tcW w:type="dxa" w:w="1440"/>
          </w:tcPr>
          <w:p>
            <w:r>
              <w:t>人员类别：0 管理员；1 法人代表人；2 户主；3 经办人；4 产品经理；5 运营经理；6 业务员</w:t>
            </w:r>
          </w:p>
        </w:tc>
        <w:tc>
          <w:tcPr>
            <w:tcW w:type="dxa" w:w="1440"/>
          </w:tcPr>
          <w:p>
            <w:r>
              <w:t>int(2)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机构类别：0 金融机构；1 信用机构；2 投资机构；3 担保机构；4 保险机构</w:t>
            </w:r>
          </w:p>
        </w:tc>
        <w:tc>
          <w:tcPr>
            <w:tcW w:type="dxa" w:w="1440"/>
          </w:tcPr>
          <w:p>
            <w:r>
              <w:t>int(2)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real_id</w:t>
            </w:r>
          </w:p>
        </w:tc>
        <w:tc>
          <w:tcPr>
            <w:tcW w:type="dxa" w:w="1440"/>
          </w:tcPr>
          <w:p>
            <w:r>
              <w:t>用户实际id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个体户企业id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compy_name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区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表名：sys_user_indiv_ower</w:t>
        <w:tab/>
        <w:t>描述：个体户户主表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个体户企业id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法人名称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表名：sys_user_indiv_admin</w:t>
        <w:tab/>
        <w:t>描述：个体户管理员表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个体户企业id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表名：sys_user_indiv_oper</w:t>
        <w:tab/>
        <w:t>描述：个体户经办人表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个体户企业id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表名：sys_user_comp_admin</w:t>
        <w:tab/>
        <w:t>描述：企业管理员表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表名：sys_user_comp_legpers</w:t>
        <w:tab/>
        <w:t>描述：企业管法人代表表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法人名称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表名：sys_user_comp_oper</w:t>
        <w:tab/>
        <w:t>描述：企业经办人表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表名：sys_user_org_admin</w:t>
        <w:tab/>
        <w:t>描述：机构管理员表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机构类别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表名：sys_user_org_legpers</w:t>
        <w:tab/>
        <w:t>描述：机构法人代表表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法人名称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机构类别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表名：sys_user_org_oper</w:t>
        <w:tab/>
        <w:t>描述：机构经办人表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机构类别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表名：sys_user_org_prodmanag</w:t>
        <w:tab/>
        <w:t>描述：机构产品经理表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机构类别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表名：sys_user_org_worker</w:t>
        <w:tab/>
        <w:t>描述：机构业务员表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机构类别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表名：sys_user_operorg_admin</w:t>
        <w:tab/>
        <w:t>描述：运营机构管理员表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表名：sys_user_operorg_legpers</w:t>
        <w:tab/>
        <w:t>描述：运营机构法人代表表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法人名称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表名：sys_user_operorg_oper</w:t>
        <w:tab/>
        <w:t>描述：运营机构经办人表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表名：sys_user_operorg_manag</w:t>
        <w:tab/>
        <w:t>描述：运营机构业务经理表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表名：sys_user_operorg_worker</w:t>
        <w:tab/>
        <w:t>描述：运营机构业务员表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表名：sys_user_org_sales</w:t>
        <w:tab/>
        <w:t>描述：运营机构推广员表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表名：sys_user_regulator_admin</w:t>
        <w:tab/>
        <w:t>描述：监管机构管理员表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表名：sys_user_regulator_leader</w:t>
        <w:tab/>
        <w:t>描述：监管机构领导表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表名：sys_user_regulator_worker</w:t>
        <w:tab/>
        <w:t>描述：监管机构业务员表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表名：sys_user_gov_admin</w:t>
        <w:tab/>
        <w:t>描述：政府部门管理员表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表名：sys_user_gov_leader</w:t>
        <w:tab/>
        <w:t>描述：政府部门领导表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表名：sys_user_gov_worker</w:t>
        <w:tab/>
        <w:t>描述：政府部门业务员表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表名：sys_user_maint_admin</w:t>
        <w:tab/>
        <w:t>描述：运维管理员表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表名：sys_user_maint_worker</w:t>
        <w:tab/>
        <w:t>描述：运维专员表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表名：my_collection</w:t>
        <w:tab/>
        <w:t>描述：个人收藏表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用户id，外键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prod_id</w:t>
            </w:r>
          </w:p>
        </w:tc>
        <w:tc>
          <w:tcPr>
            <w:tcW w:type="dxa" w:w="1440"/>
          </w:tcPr>
          <w:p>
            <w:r>
              <w:t>金融产品id，外键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collect_date</w:t>
            </w:r>
          </w:p>
        </w:tc>
        <w:tc>
          <w:tcPr>
            <w:tcW w:type="dxa" w:w="1440"/>
          </w:tcPr>
          <w:p>
            <w:r>
              <w:t>收藏日期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collect_stat</w:t>
            </w:r>
          </w:p>
        </w:tc>
        <w:tc>
          <w:tcPr>
            <w:tcW w:type="dxa" w:w="1440"/>
          </w:tcPr>
          <w:p>
            <w:r>
              <w:t>收藏状态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表名：my_message</w:t>
        <w:tab/>
        <w:t>描述：我的消息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消息标题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content</w:t>
            </w:r>
          </w:p>
        </w:tc>
        <w:tc>
          <w:tcPr>
            <w:tcW w:type="dxa" w:w="1440"/>
          </w:tcPr>
          <w:p>
            <w:r>
              <w:t>消息内容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消息收到的时候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stat</w:t>
            </w:r>
          </w:p>
        </w:tc>
        <w:tc>
          <w:tcPr>
            <w:tcW w:type="dxa" w:w="1440"/>
          </w:tcPr>
          <w:p>
            <w:r>
              <w:t>消息状态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2"/>
      </w:pPr>
      <w:r>
        <w:t>数据库表清单</w:t>
        <w:tab/>
        <w:tab/>
        <w:t>表总数：42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表名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sys_oper_assign_worker</w:t>
            </w:r>
          </w:p>
        </w:tc>
        <w:tc>
          <w:tcPr>
            <w:tcW w:type="dxa" w:w="2880"/>
          </w:tcPr>
          <w:p>
            <w:r>
              <w:t>指派运营业务员表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sys_area_data</w:t>
            </w:r>
          </w:p>
        </w:tc>
        <w:tc>
          <w:tcPr>
            <w:tcW w:type="dxa" w:w="2880"/>
          </w:tcPr>
          <w:p>
            <w:r>
              <w:t>省市县三级联动数据表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sys_dict_data</w:t>
            </w:r>
          </w:p>
        </w:tc>
        <w:tc>
          <w:tcPr>
            <w:tcW w:type="dxa" w:w="2880"/>
          </w:tcPr>
          <w:p>
            <w:r>
              <w:t>字典数据表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sys_dict_type</w:t>
            </w:r>
          </w:p>
        </w:tc>
        <w:tc>
          <w:tcPr>
            <w:tcW w:type="dxa" w:w="2880"/>
          </w:tcPr>
          <w:p>
            <w:r>
              <w:t>字典类型表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sys_log</w:t>
            </w:r>
          </w:p>
        </w:tc>
        <w:tc>
          <w:tcPr>
            <w:tcW w:type="dxa" w:w="2880"/>
          </w:tcPr>
          <w:p>
            <w:r>
              <w:t>系统日志表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sys_log_audit</w:t>
            </w:r>
          </w:p>
        </w:tc>
        <w:tc>
          <w:tcPr>
            <w:tcW w:type="dxa" w:w="2880"/>
          </w:tcPr>
          <w:p>
            <w:r>
              <w:t>日志审计表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sys_organization</w:t>
            </w:r>
          </w:p>
        </w:tc>
        <w:tc>
          <w:tcPr>
            <w:tcW w:type="dxa" w:w="2880"/>
          </w:tcPr>
          <w:p>
            <w:r>
              <w:t>组织机构表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sys_menu</w:t>
            </w:r>
          </w:p>
        </w:tc>
        <w:tc>
          <w:tcPr>
            <w:tcW w:type="dxa" w:w="2880"/>
          </w:tcPr>
          <w:p>
            <w:r>
              <w:t>系统菜单表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sys_permission_menu</w:t>
            </w:r>
          </w:p>
        </w:tc>
        <w:tc>
          <w:tcPr>
            <w:tcW w:type="dxa" w:w="2880"/>
          </w:tcPr>
          <w:p>
            <w:r>
              <w:t>权限菜单关联表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sys_permission</w:t>
            </w:r>
          </w:p>
        </w:tc>
        <w:tc>
          <w:tcPr>
            <w:tcW w:type="dxa" w:w="2880"/>
          </w:tcPr>
          <w:p>
            <w:r>
              <w:t>权限表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sys_role_permission</w:t>
            </w:r>
          </w:p>
        </w:tc>
        <w:tc>
          <w:tcPr>
            <w:tcW w:type="dxa" w:w="2880"/>
          </w:tcPr>
          <w:p>
            <w:r>
              <w:t>角色权限关联表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sys_role</w:t>
            </w:r>
          </w:p>
        </w:tc>
        <w:tc>
          <w:tcPr>
            <w:tcW w:type="dxa" w:w="2880"/>
          </w:tcPr>
          <w:p>
            <w:r>
              <w:t>角色表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sys_user_role</w:t>
            </w:r>
          </w:p>
        </w:tc>
        <w:tc>
          <w:tcPr>
            <w:tcW w:type="dxa" w:w="2880"/>
          </w:tcPr>
          <w:p>
            <w:r>
              <w:t>用户角色关联表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sys_user</w:t>
            </w:r>
          </w:p>
        </w:tc>
        <w:tc>
          <w:tcPr>
            <w:tcW w:type="dxa" w:w="2880"/>
          </w:tcPr>
          <w:p>
            <w:r>
              <w:t>一般用户表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sys_user_relation</w:t>
            </w:r>
          </w:p>
        </w:tc>
        <w:tc>
          <w:tcPr>
            <w:tcW w:type="dxa" w:w="2880"/>
          </w:tcPr>
          <w:p>
            <w:r>
              <w:t>用户关联表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sys_user_indiv_ower</w:t>
            </w:r>
          </w:p>
        </w:tc>
        <w:tc>
          <w:tcPr>
            <w:tcW w:type="dxa" w:w="2880"/>
          </w:tcPr>
          <w:p>
            <w:r>
              <w:t>个体户户主表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sys_user_indiv_admin</w:t>
            </w:r>
          </w:p>
        </w:tc>
        <w:tc>
          <w:tcPr>
            <w:tcW w:type="dxa" w:w="2880"/>
          </w:tcPr>
          <w:p>
            <w:r>
              <w:t>个体户管理员表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sys_user_indiv_oper</w:t>
            </w:r>
          </w:p>
        </w:tc>
        <w:tc>
          <w:tcPr>
            <w:tcW w:type="dxa" w:w="2880"/>
          </w:tcPr>
          <w:p>
            <w:r>
              <w:t>个体户经办人表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sys_user_comp_admin</w:t>
            </w:r>
          </w:p>
        </w:tc>
        <w:tc>
          <w:tcPr>
            <w:tcW w:type="dxa" w:w="2880"/>
          </w:tcPr>
          <w:p>
            <w:r>
              <w:t>企业管理员表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sys_user_comp_legpers</w:t>
            </w:r>
          </w:p>
        </w:tc>
        <w:tc>
          <w:tcPr>
            <w:tcW w:type="dxa" w:w="2880"/>
          </w:tcPr>
          <w:p>
            <w:r>
              <w:t>企业管法人代表表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sys_user_comp_oper</w:t>
            </w:r>
          </w:p>
        </w:tc>
        <w:tc>
          <w:tcPr>
            <w:tcW w:type="dxa" w:w="2880"/>
          </w:tcPr>
          <w:p>
            <w:r>
              <w:t>企业经办人表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sys_user_org_admin</w:t>
            </w:r>
          </w:p>
        </w:tc>
        <w:tc>
          <w:tcPr>
            <w:tcW w:type="dxa" w:w="2880"/>
          </w:tcPr>
          <w:p>
            <w:r>
              <w:t>机构管理员表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sys_user_org_legpers</w:t>
            </w:r>
          </w:p>
        </w:tc>
        <w:tc>
          <w:tcPr>
            <w:tcW w:type="dxa" w:w="2880"/>
          </w:tcPr>
          <w:p>
            <w:r>
              <w:t>机构法人代表表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sys_user_org_oper</w:t>
            </w:r>
          </w:p>
        </w:tc>
        <w:tc>
          <w:tcPr>
            <w:tcW w:type="dxa" w:w="2880"/>
          </w:tcPr>
          <w:p>
            <w:r>
              <w:t>机构经办人表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sys_user_org_prodmanag</w:t>
            </w:r>
          </w:p>
        </w:tc>
        <w:tc>
          <w:tcPr>
            <w:tcW w:type="dxa" w:w="2880"/>
          </w:tcPr>
          <w:p>
            <w:r>
              <w:t>机构产品经理表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sys_user_org_worker</w:t>
            </w:r>
          </w:p>
        </w:tc>
        <w:tc>
          <w:tcPr>
            <w:tcW w:type="dxa" w:w="2880"/>
          </w:tcPr>
          <w:p>
            <w:r>
              <w:t>机构业务员表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sys_user_operorg_admin</w:t>
            </w:r>
          </w:p>
        </w:tc>
        <w:tc>
          <w:tcPr>
            <w:tcW w:type="dxa" w:w="2880"/>
          </w:tcPr>
          <w:p>
            <w:r>
              <w:t>运营机构管理员表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sys_user_operorg_legpers</w:t>
            </w:r>
          </w:p>
        </w:tc>
        <w:tc>
          <w:tcPr>
            <w:tcW w:type="dxa" w:w="2880"/>
          </w:tcPr>
          <w:p>
            <w:r>
              <w:t>运营机构法人代表表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sys_user_operorg_oper</w:t>
            </w:r>
          </w:p>
        </w:tc>
        <w:tc>
          <w:tcPr>
            <w:tcW w:type="dxa" w:w="2880"/>
          </w:tcPr>
          <w:p>
            <w:r>
              <w:t>运营机构经办人表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sys_user_operorg_manag</w:t>
            </w:r>
          </w:p>
        </w:tc>
        <w:tc>
          <w:tcPr>
            <w:tcW w:type="dxa" w:w="2880"/>
          </w:tcPr>
          <w:p>
            <w:r>
              <w:t>运营机构业务经理表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sys_user_operorg_worker</w:t>
            </w:r>
          </w:p>
        </w:tc>
        <w:tc>
          <w:tcPr>
            <w:tcW w:type="dxa" w:w="2880"/>
          </w:tcPr>
          <w:p>
            <w:r>
              <w:t>运营机构业务员表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sys_user_org_sales</w:t>
            </w:r>
          </w:p>
        </w:tc>
        <w:tc>
          <w:tcPr>
            <w:tcW w:type="dxa" w:w="2880"/>
          </w:tcPr>
          <w:p>
            <w:r>
              <w:t>运营机构推广员表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sys_user_regulator_admin</w:t>
            </w:r>
          </w:p>
        </w:tc>
        <w:tc>
          <w:tcPr>
            <w:tcW w:type="dxa" w:w="2880"/>
          </w:tcPr>
          <w:p>
            <w:r>
              <w:t>监管机构管理员表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sys_user_regulator_leader</w:t>
            </w:r>
          </w:p>
        </w:tc>
        <w:tc>
          <w:tcPr>
            <w:tcW w:type="dxa" w:w="2880"/>
          </w:tcPr>
          <w:p>
            <w:r>
              <w:t>监管机构领导表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sys_user_regulator_worker</w:t>
            </w:r>
          </w:p>
        </w:tc>
        <w:tc>
          <w:tcPr>
            <w:tcW w:type="dxa" w:w="2880"/>
          </w:tcPr>
          <w:p>
            <w:r>
              <w:t>监管机构业务员表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sys_user_gov_admin</w:t>
            </w:r>
          </w:p>
        </w:tc>
        <w:tc>
          <w:tcPr>
            <w:tcW w:type="dxa" w:w="2880"/>
          </w:tcPr>
          <w:p>
            <w:r>
              <w:t>政府部门管理员表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sys_user_gov_leader</w:t>
            </w:r>
          </w:p>
        </w:tc>
        <w:tc>
          <w:tcPr>
            <w:tcW w:type="dxa" w:w="2880"/>
          </w:tcPr>
          <w:p>
            <w:r>
              <w:t>政府部门领导表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sys_user_gov_worker</w:t>
            </w:r>
          </w:p>
        </w:tc>
        <w:tc>
          <w:tcPr>
            <w:tcW w:type="dxa" w:w="2880"/>
          </w:tcPr>
          <w:p>
            <w:r>
              <w:t>政府部门业务员表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sys_user_maint_admin</w:t>
            </w:r>
          </w:p>
        </w:tc>
        <w:tc>
          <w:tcPr>
            <w:tcW w:type="dxa" w:w="2880"/>
          </w:tcPr>
          <w:p>
            <w:r>
              <w:t>运维管理员表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sys_user_maint_worker</w:t>
            </w:r>
          </w:p>
        </w:tc>
        <w:tc>
          <w:tcPr>
            <w:tcW w:type="dxa" w:w="2880"/>
          </w:tcPr>
          <w:p>
            <w:r>
              <w:t>运维专员表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my_collection</w:t>
            </w:r>
          </w:p>
        </w:tc>
        <w:tc>
          <w:tcPr>
            <w:tcW w:type="dxa" w:w="2880"/>
          </w:tcPr>
          <w:p>
            <w:r>
              <w:t>个人收藏表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my_message</w:t>
            </w:r>
          </w:p>
        </w:tc>
        <w:tc>
          <w:tcPr>
            <w:tcW w:type="dxa" w:w="2880"/>
          </w:tcPr>
          <w:p>
            <w:r>
              <w:t>我的消息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