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表名：fr_administrative_info</w:t>
        <w:tab/>
        <w:t>描述：行政许可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accept_num</w:t>
            </w:r>
          </w:p>
        </w:tc>
        <w:tc>
          <w:tcPr>
            <w:tcW w:type="dxa" w:w="1440"/>
          </w:tcPr>
          <w:p>
            <w:r>
              <w:t>行政审批许可文(证)件编号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accept_name</w:t>
            </w:r>
          </w:p>
        </w:tc>
        <w:tc>
          <w:tcPr>
            <w:tcW w:type="dxa" w:w="1440"/>
          </w:tcPr>
          <w:p>
            <w:r>
              <w:t>行政审批许荷文(证)件名称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accept_content</w:t>
            </w:r>
          </w:p>
        </w:tc>
        <w:tc>
          <w:tcPr>
            <w:tcW w:type="dxa" w:w="1440"/>
          </w:tcPr>
          <w:p>
            <w:r>
              <w:t>行政许可文(证)内容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audit_org</w:t>
            </w:r>
          </w:p>
        </w:tc>
        <w:tc>
          <w:tcPr>
            <w:tcW w:type="dxa" w:w="1440"/>
          </w:tcPr>
          <w:p>
            <w:r>
              <w:t>行政许可(证)件核发机关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行政许可(证)件核发日期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accept_status</w:t>
            </w:r>
          </w:p>
        </w:tc>
        <w:tc>
          <w:tcPr>
            <w:tcW w:type="dxa" w:w="1440"/>
          </w:tcPr>
          <w:p>
            <w:r>
              <w:t>行政许可文(证)状态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valid_date</w:t>
            </w:r>
          </w:p>
        </w:tc>
        <w:tc>
          <w:tcPr>
            <w:tcW w:type="dxa" w:w="1440"/>
          </w:tcPr>
          <w:p>
            <w:r>
              <w:t>行政许可有效期限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表名：fr_authentication_info</w:t>
        <w:tab/>
        <w:t>描述：认证信息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auth_num</w:t>
            </w:r>
          </w:p>
        </w:tc>
        <w:tc>
          <w:tcPr>
            <w:tcW w:type="dxa" w:w="1440"/>
          </w:tcPr>
          <w:p>
            <w:r>
              <w:t>认证证书编号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auth_name</w:t>
            </w:r>
          </w:p>
        </w:tc>
        <w:tc>
          <w:tcPr>
            <w:tcW w:type="dxa" w:w="1440"/>
          </w:tcPr>
          <w:p>
            <w:r>
              <w:t>认证名称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auth_org</w:t>
            </w:r>
          </w:p>
        </w:tc>
        <w:tc>
          <w:tcPr>
            <w:tcW w:type="dxa" w:w="1440"/>
          </w:tcPr>
          <w:p>
            <w:r>
              <w:t>认证机构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auth_date</w:t>
            </w:r>
          </w:p>
        </w:tc>
        <w:tc>
          <w:tcPr>
            <w:tcW w:type="dxa" w:w="1440"/>
          </w:tcPr>
          <w:p>
            <w:r>
              <w:t>认证时间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Issue_date</w:t>
            </w:r>
          </w:p>
        </w:tc>
        <w:tc>
          <w:tcPr>
            <w:tcW w:type="dxa" w:w="1440"/>
          </w:tcPr>
          <w:p>
            <w:r>
              <w:t>证书核发日期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valid_date</w:t>
            </w:r>
          </w:p>
        </w:tc>
        <w:tc>
          <w:tcPr>
            <w:tcW w:type="dxa" w:w="1440"/>
          </w:tcPr>
          <w:p>
            <w:r>
              <w:t>有效日期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表名：fr_charity_info</w:t>
        <w:tab/>
        <w:t>描述：公益信息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donation_sum</w:t>
            </w:r>
          </w:p>
        </w:tc>
        <w:tc>
          <w:tcPr>
            <w:tcW w:type="dxa" w:w="1440"/>
          </w:tcPr>
          <w:p>
            <w:r>
              <w:t>公益捐款总金额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join_num</w:t>
            </w:r>
          </w:p>
        </w:tc>
        <w:tc>
          <w:tcPr>
            <w:tcW w:type="dxa" w:w="1440"/>
          </w:tcPr>
          <w:p>
            <w:r>
              <w:t>参加次数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donation_num</w:t>
            </w:r>
          </w:p>
        </w:tc>
        <w:tc>
          <w:tcPr>
            <w:tcW w:type="dxa" w:w="1440"/>
          </w:tcPr>
          <w:p>
            <w:r>
              <w:t>捐款次数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charity</w:t>
            </w:r>
          </w:p>
        </w:tc>
        <w:tc>
          <w:tcPr>
            <w:tcW w:type="dxa" w:w="1440"/>
          </w:tcPr>
          <w:p>
            <w:r>
              <w:t>获取日期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表名：fr_court_info</w:t>
        <w:tab/>
        <w:t>描述：涉诉信息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judge_num</w:t>
            </w:r>
          </w:p>
        </w:tc>
        <w:tc>
          <w:tcPr>
            <w:tcW w:type="dxa" w:w="1440"/>
          </w:tcPr>
          <w:p>
            <w:r>
              <w:t>判决书编号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judge_name</w:t>
            </w:r>
          </w:p>
        </w:tc>
        <w:tc>
          <w:tcPr>
            <w:tcW w:type="dxa" w:w="1440"/>
          </w:tcPr>
          <w:p>
            <w:r>
              <w:t>判决书名称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judge_org</w:t>
            </w:r>
          </w:p>
        </w:tc>
        <w:tc>
          <w:tcPr>
            <w:tcW w:type="dxa" w:w="1440"/>
          </w:tcPr>
          <w:p>
            <w:r>
              <w:t>审判机关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case_type</w:t>
            </w:r>
          </w:p>
        </w:tc>
        <w:tc>
          <w:tcPr>
            <w:tcW w:type="dxa" w:w="1440"/>
          </w:tcPr>
          <w:p>
            <w:r>
              <w:t>案件类型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lawsuit_status</w:t>
            </w:r>
          </w:p>
        </w:tc>
        <w:tc>
          <w:tcPr>
            <w:tcW w:type="dxa" w:w="1440"/>
          </w:tcPr>
          <w:p>
            <w:r>
              <w:t>诉讼地位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start_date</w:t>
            </w:r>
          </w:p>
        </w:tc>
        <w:tc>
          <w:tcPr>
            <w:tcW w:type="dxa" w:w="1440"/>
          </w:tcPr>
          <w:p>
            <w:r>
              <w:t>立案日期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finish_date</w:t>
            </w:r>
          </w:p>
        </w:tc>
        <w:tc>
          <w:tcPr>
            <w:tcW w:type="dxa" w:w="1440"/>
          </w:tcPr>
          <w:p>
            <w:r>
              <w:t>结案日期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judge_result</w:t>
            </w:r>
          </w:p>
        </w:tc>
        <w:tc>
          <w:tcPr>
            <w:tcW w:type="dxa" w:w="1440"/>
          </w:tcPr>
          <w:p>
            <w:r>
              <w:t>判决结果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execute_org</w:t>
            </w:r>
          </w:p>
        </w:tc>
        <w:tc>
          <w:tcPr>
            <w:tcW w:type="dxa" w:w="1440"/>
          </w:tcPr>
          <w:p>
            <w:r>
              <w:t>执行机构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legal_mark</w:t>
            </w:r>
          </w:p>
        </w:tc>
        <w:tc>
          <w:tcPr>
            <w:tcW w:type="dxa" w:w="1440"/>
          </w:tcPr>
          <w:p>
            <w:r>
              <w:t>案件号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execute_reason</w:t>
            </w:r>
          </w:p>
        </w:tc>
        <w:tc>
          <w:tcPr>
            <w:tcW w:type="dxa" w:w="1440"/>
          </w:tcPr>
          <w:p>
            <w:r>
              <w:t>执行事由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coerce_date</w:t>
            </w:r>
          </w:p>
        </w:tc>
        <w:tc>
          <w:tcPr>
            <w:tcW w:type="dxa" w:w="1440"/>
          </w:tcPr>
          <w:p>
            <w:r>
              <w:t>强制日期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coerce_execute</w:t>
            </w:r>
          </w:p>
        </w:tc>
        <w:tc>
          <w:tcPr>
            <w:tcW w:type="dxa" w:w="1440"/>
          </w:tcPr>
          <w:p>
            <w:r>
              <w:t>强制执行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表名：fr_credit_info</w:t>
        <w:tab/>
        <w:t>描述：企业信用评价信息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appraise_name</w:t>
            </w:r>
          </w:p>
        </w:tc>
        <w:tc>
          <w:tcPr>
            <w:tcW w:type="dxa" w:w="1440"/>
          </w:tcPr>
          <w:p>
            <w:r>
              <w:t>信用评价名称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credit_grade</w:t>
            </w:r>
          </w:p>
        </w:tc>
        <w:tc>
          <w:tcPr>
            <w:tcW w:type="dxa" w:w="1440"/>
          </w:tcPr>
          <w:p>
            <w:r>
              <w:t>信用评价(级)等级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appraise_org</w:t>
            </w:r>
          </w:p>
        </w:tc>
        <w:tc>
          <w:tcPr>
            <w:tcW w:type="dxa" w:w="1440"/>
          </w:tcPr>
          <w:p>
            <w:r>
              <w:t>信用评价(级)机构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appraise_date</w:t>
            </w:r>
          </w:p>
        </w:tc>
        <w:tc>
          <w:tcPr>
            <w:tcW w:type="dxa" w:w="1440"/>
          </w:tcPr>
          <w:p>
            <w:r>
              <w:t>信用评价(级)日期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scope</w:t>
            </w:r>
          </w:p>
        </w:tc>
        <w:tc>
          <w:tcPr>
            <w:tcW w:type="dxa" w:w="1440"/>
          </w:tcPr>
          <w:p>
            <w:r>
              <w:t>信用评价(级)结果适用范围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start_date</w:t>
            </w:r>
          </w:p>
        </w:tc>
        <w:tc>
          <w:tcPr>
            <w:tcW w:type="dxa" w:w="1440"/>
          </w:tcPr>
          <w:p>
            <w:r>
              <w:t>信用评价(级)结果有效起始日期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finish_date</w:t>
            </w:r>
          </w:p>
        </w:tc>
        <w:tc>
          <w:tcPr>
            <w:tcW w:type="dxa" w:w="1440"/>
          </w:tcPr>
          <w:p>
            <w:r>
              <w:t>信用评价(级)结果有效终止日期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表名：fr_else_info</w:t>
        <w:tab/>
        <w:t>描述：其他交易信息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message</w:t>
            </w:r>
          </w:p>
        </w:tc>
        <w:tc>
          <w:tcPr>
            <w:tcW w:type="dxa" w:w="1440"/>
          </w:tcPr>
          <w:p>
            <w:r>
              <w:t>信息内容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created_data</w:t>
            </w:r>
          </w:p>
        </w:tc>
        <w:tc>
          <w:tcPr>
            <w:tcW w:type="dxa" w:w="1440"/>
          </w:tcPr>
          <w:p>
            <w:r>
              <w:t>信息生成日期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表名：fr_equity_pledge_info</w:t>
        <w:tab/>
        <w:t>描述：股权出质登记信息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pledge_name</w:t>
            </w:r>
          </w:p>
        </w:tc>
        <w:tc>
          <w:tcPr>
            <w:tcW w:type="dxa" w:w="1440"/>
          </w:tcPr>
          <w:p>
            <w:r>
              <w:t>出质人名称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pledgee</w:t>
            </w:r>
          </w:p>
        </w:tc>
        <w:tc>
          <w:tcPr>
            <w:tcW w:type="dxa" w:w="1440"/>
          </w:tcPr>
          <w:p>
            <w:r>
              <w:t>质权人名称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pledge_org</w:t>
            </w:r>
          </w:p>
        </w:tc>
        <w:tc>
          <w:tcPr>
            <w:tcW w:type="dxa" w:w="1440"/>
          </w:tcPr>
          <w:p>
            <w:r>
              <w:t>出质股权所在公司的名称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pledge_money</w:t>
            </w:r>
          </w:p>
        </w:tc>
        <w:tc>
          <w:tcPr>
            <w:tcW w:type="dxa" w:w="1440"/>
          </w:tcPr>
          <w:p>
            <w:r>
              <w:t>股权出质额度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表名：fr_finance_info</w:t>
        <w:tab/>
        <w:t>描述：财务信息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total_assets</w:t>
            </w:r>
          </w:p>
        </w:tc>
        <w:tc>
          <w:tcPr>
            <w:tcW w:type="dxa" w:w="1440"/>
          </w:tcPr>
          <w:p>
            <w:r>
              <w:t>资产总额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total_debt</w:t>
            </w:r>
          </w:p>
        </w:tc>
        <w:tc>
          <w:tcPr>
            <w:tcW w:type="dxa" w:w="1440"/>
          </w:tcPr>
          <w:p>
            <w:r>
              <w:t>负债总额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total_tax</w:t>
            </w:r>
          </w:p>
        </w:tc>
        <w:tc>
          <w:tcPr>
            <w:tcW w:type="dxa" w:w="1440"/>
          </w:tcPr>
          <w:p>
            <w:r>
              <w:t>纳税总额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total_overseas</w:t>
            </w:r>
          </w:p>
        </w:tc>
        <w:tc>
          <w:tcPr>
            <w:tcW w:type="dxa" w:w="1440"/>
          </w:tcPr>
          <w:p>
            <w:r>
              <w:t>境外投资总额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total_owner</w:t>
            </w:r>
          </w:p>
        </w:tc>
        <w:tc>
          <w:tcPr>
            <w:tcW w:type="dxa" w:w="1440"/>
          </w:tcPr>
          <w:p>
            <w:r>
              <w:t>所有者权益合计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total_sale</w:t>
            </w:r>
          </w:p>
        </w:tc>
        <w:tc>
          <w:tcPr>
            <w:tcW w:type="dxa" w:w="1440"/>
          </w:tcPr>
          <w:p>
            <w:r>
              <w:t>销售总额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income</w:t>
            </w:r>
          </w:p>
        </w:tc>
        <w:tc>
          <w:tcPr>
            <w:tcW w:type="dxa" w:w="1440"/>
          </w:tcPr>
          <w:p>
            <w:r>
              <w:t>营业收入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profit</w:t>
            </w:r>
          </w:p>
        </w:tc>
        <w:tc>
          <w:tcPr>
            <w:tcW w:type="dxa" w:w="1440"/>
          </w:tcPr>
          <w:p>
            <w:r>
              <w:t>营业利润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profit_sum</w:t>
            </w:r>
          </w:p>
        </w:tc>
        <w:tc>
          <w:tcPr>
            <w:tcW w:type="dxa" w:w="1440"/>
          </w:tcPr>
          <w:p>
            <w:r>
              <w:t>利润总额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net_profit</w:t>
            </w:r>
          </w:p>
        </w:tc>
        <w:tc>
          <w:tcPr>
            <w:tcW w:type="dxa" w:w="1440"/>
          </w:tcPr>
          <w:p>
            <w:r>
              <w:t>净利润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busi_enter_sum</w:t>
            </w:r>
          </w:p>
        </w:tc>
        <w:tc>
          <w:tcPr>
            <w:tcW w:type="dxa" w:w="1440"/>
          </w:tcPr>
          <w:p>
            <w:r>
              <w:t>经营活动现金流入总额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busi_outflow_sum</w:t>
            </w:r>
          </w:p>
        </w:tc>
        <w:tc>
          <w:tcPr>
            <w:tcW w:type="dxa" w:w="1440"/>
          </w:tcPr>
          <w:p>
            <w:r>
              <w:t>经营活动现金流出总额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invest_enter_sum</w:t>
            </w:r>
          </w:p>
        </w:tc>
        <w:tc>
          <w:tcPr>
            <w:tcW w:type="dxa" w:w="1440"/>
          </w:tcPr>
          <w:p>
            <w:r>
              <w:t>投资活动现金流入总额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invest_outflow_sum</w:t>
            </w:r>
          </w:p>
        </w:tc>
        <w:tc>
          <w:tcPr>
            <w:tcW w:type="dxa" w:w="1440"/>
          </w:tcPr>
          <w:p>
            <w:r>
              <w:t>投资活动现金流出总额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finance_enter_sum</w:t>
            </w:r>
          </w:p>
        </w:tc>
        <w:tc>
          <w:tcPr>
            <w:tcW w:type="dxa" w:w="1440"/>
          </w:tcPr>
          <w:p>
            <w:r>
              <w:t>筹资活动现金流入总额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finance_outflow_sum</w:t>
            </w:r>
          </w:p>
        </w:tc>
        <w:tc>
          <w:tcPr>
            <w:tcW w:type="dxa" w:w="1440"/>
          </w:tcPr>
          <w:p>
            <w:r>
              <w:t>筹资活动现金流出总额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表名：fr_government_info</w:t>
        <w:tab/>
        <w:t>描述：政府其他管理信息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mess_type</w:t>
            </w:r>
          </w:p>
        </w:tc>
        <w:tc>
          <w:tcPr>
            <w:tcW w:type="dxa" w:w="1440"/>
          </w:tcPr>
          <w:p>
            <w:r>
              <w:t>信息类型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mess_content</w:t>
            </w:r>
          </w:p>
        </w:tc>
        <w:tc>
          <w:tcPr>
            <w:tcW w:type="dxa" w:w="1440"/>
          </w:tcPr>
          <w:p>
            <w:r>
              <w:t>信息内容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issue_org</w:t>
            </w:r>
          </w:p>
        </w:tc>
        <w:tc>
          <w:tcPr>
            <w:tcW w:type="dxa" w:w="1440"/>
          </w:tcPr>
          <w:p>
            <w:r>
              <w:t>发布单位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issue_date</w:t>
            </w:r>
          </w:p>
        </w:tc>
        <w:tc>
          <w:tcPr>
            <w:tcW w:type="dxa" w:w="1440"/>
          </w:tcPr>
          <w:p>
            <w:r>
              <w:t>发布时间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else_content</w:t>
            </w:r>
          </w:p>
        </w:tc>
        <w:tc>
          <w:tcPr>
            <w:tcW w:type="dxa" w:w="1440"/>
          </w:tcPr>
          <w:p>
            <w:r>
              <w:t>其他信用相关内容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表名：fr_honor_info</w:t>
        <w:tab/>
        <w:t>描述：荣誉信息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honor_name</w:t>
            </w:r>
          </w:p>
        </w:tc>
        <w:tc>
          <w:tcPr>
            <w:tcW w:type="dxa" w:w="1440"/>
          </w:tcPr>
          <w:p>
            <w:r>
              <w:t>荣誉名称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honor_matter</w:t>
            </w:r>
          </w:p>
        </w:tc>
        <w:tc>
          <w:tcPr>
            <w:tcW w:type="dxa" w:w="1440"/>
          </w:tcPr>
          <w:p>
            <w:r>
              <w:t>荣誉事项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证书编号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grant_org</w:t>
            </w:r>
          </w:p>
        </w:tc>
        <w:tc>
          <w:tcPr>
            <w:tcW w:type="dxa" w:w="1440"/>
          </w:tcPr>
          <w:p>
            <w:r>
              <w:t>发放机构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grant_date</w:t>
            </w:r>
          </w:p>
        </w:tc>
        <w:tc>
          <w:tcPr>
            <w:tcW w:type="dxa" w:w="1440"/>
          </w:tcPr>
          <w:p>
            <w:r>
              <w:t>发放时间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表名：fr_hypothecate_info</w:t>
        <w:tab/>
        <w:t>描述：抵押担保信息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guarantee_kind</w:t>
            </w:r>
          </w:p>
        </w:tc>
        <w:tc>
          <w:tcPr>
            <w:tcW w:type="dxa" w:w="1440"/>
          </w:tcPr>
          <w:p>
            <w:r>
              <w:t>被担保债权种类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guarantee_num</w:t>
            </w:r>
          </w:p>
        </w:tc>
        <w:tc>
          <w:tcPr>
            <w:tcW w:type="dxa" w:w="1440"/>
          </w:tcPr>
          <w:p>
            <w:r>
              <w:t>被担保债权金额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pawn_name</w:t>
            </w:r>
          </w:p>
        </w:tc>
        <w:tc>
          <w:tcPr>
            <w:tcW w:type="dxa" w:w="1440"/>
          </w:tcPr>
          <w:p>
            <w:r>
              <w:t>抵押财产名称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pawn_num</w:t>
            </w:r>
          </w:p>
        </w:tc>
        <w:tc>
          <w:tcPr>
            <w:tcW w:type="dxa" w:w="1440"/>
          </w:tcPr>
          <w:p>
            <w:r>
              <w:t>抵押财产数量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debt_limit</w:t>
            </w:r>
          </w:p>
        </w:tc>
        <w:tc>
          <w:tcPr>
            <w:tcW w:type="dxa" w:w="1440"/>
          </w:tcPr>
          <w:p>
            <w:r>
              <w:t>履行债务的期限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表名：fr_internet_info</w:t>
        <w:tab/>
        <w:t>描述：涉网信息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filing_mark</w:t>
            </w:r>
          </w:p>
        </w:tc>
        <w:tc>
          <w:tcPr>
            <w:tcW w:type="dxa" w:w="1440"/>
          </w:tcPr>
          <w:p>
            <w:r>
              <w:t>ICP备案号/许可证号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website</w:t>
            </w:r>
          </w:p>
        </w:tc>
        <w:tc>
          <w:tcPr>
            <w:tcW w:type="dxa" w:w="1440"/>
          </w:tcPr>
          <w:p>
            <w:r>
              <w:t>网站/网站名称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site</w:t>
            </w:r>
          </w:p>
        </w:tc>
        <w:tc>
          <w:tcPr>
            <w:tcW w:type="dxa" w:w="1440"/>
          </w:tcPr>
          <w:p>
            <w:r>
              <w:t>网址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website_name</w:t>
            </w:r>
          </w:p>
        </w:tc>
        <w:tc>
          <w:tcPr>
            <w:tcW w:type="dxa" w:w="1440"/>
          </w:tcPr>
          <w:p>
            <w:r>
              <w:t>网站负责人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domain</w:t>
            </w:r>
          </w:p>
        </w:tc>
        <w:tc>
          <w:tcPr>
            <w:tcW w:type="dxa" w:w="1440"/>
          </w:tcPr>
          <w:p>
            <w:r>
              <w:t>域名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server_address</w:t>
            </w:r>
          </w:p>
        </w:tc>
        <w:tc>
          <w:tcPr>
            <w:tcW w:type="dxa" w:w="1440"/>
          </w:tcPr>
          <w:p>
            <w:r>
              <w:t>服务器地址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表名：fr_invest_info</w:t>
        <w:tab/>
        <w:t>描述：出资人及出资信息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sponsor_name</w:t>
            </w:r>
          </w:p>
        </w:tc>
        <w:tc>
          <w:tcPr>
            <w:tcW w:type="dxa" w:w="1440"/>
          </w:tcPr>
          <w:p>
            <w:r>
              <w:t>出资人姓名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sponsor_type</w:t>
            </w:r>
          </w:p>
        </w:tc>
        <w:tc>
          <w:tcPr>
            <w:tcW w:type="dxa" w:w="1440"/>
          </w:tcPr>
          <w:p>
            <w:r>
              <w:t>出资人类型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sponsor_way</w:t>
            </w:r>
          </w:p>
        </w:tc>
        <w:tc>
          <w:tcPr>
            <w:tcW w:type="dxa" w:w="1440"/>
          </w:tcPr>
          <w:p>
            <w:r>
              <w:t>出资方式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quota</w:t>
            </w:r>
          </w:p>
        </w:tc>
        <w:tc>
          <w:tcPr>
            <w:tcW w:type="dxa" w:w="1440"/>
          </w:tcPr>
          <w:p>
            <w:r>
              <w:t>认缴出资额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invest_ratio</w:t>
            </w:r>
          </w:p>
        </w:tc>
        <w:tc>
          <w:tcPr>
            <w:tcW w:type="dxa" w:w="1440"/>
          </w:tcPr>
          <w:p>
            <w:r>
              <w:t>出资比例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invest_date</w:t>
            </w:r>
          </w:p>
        </w:tc>
        <w:tc>
          <w:tcPr>
            <w:tcW w:type="dxa" w:w="1440"/>
          </w:tcPr>
          <w:p>
            <w:r>
              <w:t>出资时间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表名：fr_linkman_info</w:t>
        <w:tab/>
        <w:t>描述：企业联系人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linkman</w:t>
            </w:r>
          </w:p>
        </w:tc>
        <w:tc>
          <w:tcPr>
            <w:tcW w:type="dxa" w:w="1440"/>
          </w:tcPr>
          <w:p>
            <w:r>
              <w:t>联系人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link_phone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mailbox</w:t>
            </w:r>
          </w:p>
        </w:tc>
        <w:tc>
          <w:tcPr>
            <w:tcW w:type="dxa" w:w="1440"/>
          </w:tcPr>
          <w:p>
            <w:r>
              <w:t>邮箱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表名：fr_loans_info</w:t>
        <w:tab/>
        <w:t>描述：信贷信息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none_loans_sum</w:t>
            </w:r>
          </w:p>
        </w:tc>
        <w:tc>
          <w:tcPr>
            <w:tcW w:type="dxa" w:w="1440"/>
          </w:tcPr>
          <w:p>
            <w:r>
              <w:t>期末未偿还信贷总额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already_loans_sum</w:t>
            </w:r>
          </w:p>
        </w:tc>
        <w:tc>
          <w:tcPr>
            <w:tcW w:type="dxa" w:w="1440"/>
          </w:tcPr>
          <w:p>
            <w:r>
              <w:t>期末已偿还信贷总额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none_bond_sum</w:t>
            </w:r>
          </w:p>
        </w:tc>
        <w:tc>
          <w:tcPr>
            <w:tcW w:type="dxa" w:w="1440"/>
          </w:tcPr>
          <w:p>
            <w:r>
              <w:t>期末未付债券总额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already_bond_sum</w:t>
            </w:r>
          </w:p>
        </w:tc>
        <w:tc>
          <w:tcPr>
            <w:tcW w:type="dxa" w:w="1440"/>
          </w:tcPr>
          <w:p>
            <w:r>
              <w:t>期末已付债券总额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表名：fr_main_staff_info</w:t>
        <w:tab/>
        <w:t>描述：主要人员信息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position</w:t>
            </w:r>
          </w:p>
        </w:tc>
        <w:tc>
          <w:tcPr>
            <w:tcW w:type="dxa" w:w="1440"/>
          </w:tcPr>
          <w:p>
            <w:r>
              <w:t>职位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sex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nationality</w:t>
            </w:r>
          </w:p>
        </w:tc>
        <w:tc>
          <w:tcPr>
            <w:tcW w:type="dxa" w:w="1440"/>
          </w:tcPr>
          <w:p>
            <w:r>
              <w:t>国籍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date_birth</w:t>
            </w:r>
          </w:p>
        </w:tc>
        <w:tc>
          <w:tcPr>
            <w:tcW w:type="dxa" w:w="1440"/>
          </w:tcPr>
          <w:p>
            <w:r>
              <w:t>出生日期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education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society_position</w:t>
            </w:r>
          </w:p>
        </w:tc>
        <w:tc>
          <w:tcPr>
            <w:tcW w:type="dxa" w:w="1440"/>
          </w:tcPr>
          <w:p>
            <w:r>
              <w:t>主要社会职务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表名：fr_owing_taxes_info</w:t>
        <w:tab/>
        <w:t>描述：欠税信息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taxation_org</w:t>
            </w:r>
          </w:p>
        </w:tc>
        <w:tc>
          <w:tcPr>
            <w:tcW w:type="dxa" w:w="1440"/>
          </w:tcPr>
          <w:p>
            <w:r>
              <w:t>税款所属机关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debt_sum</w:t>
            </w:r>
          </w:p>
        </w:tc>
        <w:tc>
          <w:tcPr>
            <w:tcW w:type="dxa" w:w="1440"/>
          </w:tcPr>
          <w:p>
            <w:r>
              <w:t>欠税次数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debt_balance</w:t>
            </w:r>
          </w:p>
        </w:tc>
        <w:tc>
          <w:tcPr>
            <w:tcW w:type="dxa" w:w="1440"/>
          </w:tcPr>
          <w:p>
            <w:r>
              <w:t>欠款余额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debt_type</w:t>
            </w:r>
          </w:p>
        </w:tc>
        <w:tc>
          <w:tcPr>
            <w:tcW w:type="dxa" w:w="1440"/>
          </w:tcPr>
          <w:p>
            <w:r>
              <w:t>欠税税种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back_duty_date</w:t>
            </w:r>
          </w:p>
        </w:tc>
        <w:tc>
          <w:tcPr>
            <w:tcW w:type="dxa" w:w="1440"/>
          </w:tcPr>
          <w:p>
            <w:r>
              <w:t>补缴税款日期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taxes_debt_money</w:t>
            </w:r>
          </w:p>
        </w:tc>
        <w:tc>
          <w:tcPr>
            <w:tcW w:type="dxa" w:w="1440"/>
          </w:tcPr>
          <w:p>
            <w:r>
              <w:t>税收滞纳金欠缴金额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debt_start_date</w:t>
            </w:r>
          </w:p>
        </w:tc>
        <w:tc>
          <w:tcPr>
            <w:tcW w:type="dxa" w:w="1440"/>
          </w:tcPr>
          <w:p>
            <w:r>
              <w:t>税收滞纳金欠缴起始日期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debt_replenish_date</w:t>
            </w:r>
          </w:p>
        </w:tc>
        <w:tc>
          <w:tcPr>
            <w:tcW w:type="dxa" w:w="1440"/>
          </w:tcPr>
          <w:p>
            <w:r>
              <w:t>欠缴税收滞纳金补缴日期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charity</w:t>
            </w:r>
          </w:p>
        </w:tc>
        <w:tc>
          <w:tcPr>
            <w:tcW w:type="dxa" w:w="1440"/>
          </w:tcPr>
          <w:p>
            <w:r>
              <w:t>获得日期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表名：fr_patent_info</w:t>
        <w:tab/>
        <w:t>描述：知识产权信息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patent_name</w:t>
            </w:r>
          </w:p>
        </w:tc>
        <w:tc>
          <w:tcPr>
            <w:tcW w:type="dxa" w:w="1440"/>
          </w:tcPr>
          <w:p>
            <w:r>
              <w:t>知识产权名称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patent_attr</w:t>
            </w:r>
          </w:p>
        </w:tc>
        <w:tc>
          <w:tcPr>
            <w:tcW w:type="dxa" w:w="1440"/>
          </w:tcPr>
          <w:p>
            <w:r>
              <w:t>知识产权属性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patent_owner</w:t>
            </w:r>
          </w:p>
        </w:tc>
        <w:tc>
          <w:tcPr>
            <w:tcW w:type="dxa" w:w="1440"/>
          </w:tcPr>
          <w:p>
            <w:r>
              <w:t>知识产权所有人姓名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audit_org</w:t>
            </w:r>
          </w:p>
        </w:tc>
        <w:tc>
          <w:tcPr>
            <w:tcW w:type="dxa" w:w="1440"/>
          </w:tcPr>
          <w:p>
            <w:r>
              <w:t>知识产权批准部门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audit_method</w:t>
            </w:r>
          </w:p>
        </w:tc>
        <w:tc>
          <w:tcPr>
            <w:tcW w:type="dxa" w:w="1440"/>
          </w:tcPr>
          <w:p>
            <w:r>
              <w:t>知识产权批准方式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知识产权批准时间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patent_region</w:t>
            </w:r>
          </w:p>
        </w:tc>
        <w:tc>
          <w:tcPr>
            <w:tcW w:type="dxa" w:w="1440"/>
          </w:tcPr>
          <w:p>
            <w:r>
              <w:t>知识产权使用地域范围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表名：fr_public_pay_info</w:t>
        <w:tab/>
        <w:t>描述：公共事业缴费信息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公共事业单位名称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debt_type</w:t>
            </w:r>
          </w:p>
        </w:tc>
        <w:tc>
          <w:tcPr>
            <w:tcW w:type="dxa" w:w="1440"/>
          </w:tcPr>
          <w:p>
            <w:r>
              <w:t>欠费类别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debt_money</w:t>
            </w:r>
          </w:p>
        </w:tc>
        <w:tc>
          <w:tcPr>
            <w:tcW w:type="dxa" w:w="1440"/>
          </w:tcPr>
          <w:p>
            <w:r>
              <w:t>欠费金额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debt_sum</w:t>
            </w:r>
          </w:p>
        </w:tc>
        <w:tc>
          <w:tcPr>
            <w:tcW w:type="dxa" w:w="1440"/>
          </w:tcPr>
          <w:p>
            <w:r>
              <w:t>欠费总数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debt_scope</w:t>
            </w:r>
          </w:p>
        </w:tc>
        <w:tc>
          <w:tcPr>
            <w:tcW w:type="dxa" w:w="1440"/>
          </w:tcPr>
          <w:p>
            <w:r>
              <w:t>欠费所属时段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debt_day</w:t>
            </w:r>
          </w:p>
        </w:tc>
        <w:tc>
          <w:tcPr>
            <w:tcW w:type="dxa" w:w="1440"/>
          </w:tcPr>
          <w:p>
            <w:r>
              <w:t>拖欠天数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payment_date</w:t>
            </w:r>
          </w:p>
        </w:tc>
        <w:tc>
          <w:tcPr>
            <w:tcW w:type="dxa" w:w="1440"/>
          </w:tcPr>
          <w:p>
            <w:r>
              <w:t>补缴日期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obtain_date</w:t>
            </w:r>
          </w:p>
        </w:tc>
        <w:tc>
          <w:tcPr>
            <w:tcW w:type="dxa" w:w="1440"/>
          </w:tcPr>
          <w:p>
            <w:r>
              <w:t>获取日期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表名：fr_punish_info</w:t>
        <w:tab/>
        <w:t>描述：行政处罚信息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penalize_num</w:t>
            </w:r>
          </w:p>
        </w:tc>
        <w:tc>
          <w:tcPr>
            <w:tcW w:type="dxa" w:w="1440"/>
          </w:tcPr>
          <w:p>
            <w:r>
              <w:t>处罚决定书编号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penalize_org</w:t>
            </w:r>
          </w:p>
        </w:tc>
        <w:tc>
          <w:tcPr>
            <w:tcW w:type="dxa" w:w="1440"/>
          </w:tcPr>
          <w:p>
            <w:r>
              <w:t>处罚机关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penalize_reason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penalize_type</w:t>
            </w:r>
          </w:p>
        </w:tc>
        <w:tc>
          <w:tcPr>
            <w:tcW w:type="dxa" w:w="1440"/>
          </w:tcPr>
          <w:p>
            <w:r>
              <w:t>处罚种类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penalize_content</w:t>
            </w:r>
          </w:p>
        </w:tc>
        <w:tc>
          <w:tcPr>
            <w:tcW w:type="dxa" w:w="1440"/>
          </w:tcPr>
          <w:p>
            <w:r>
              <w:t>处罚内容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penalize_date</w:t>
            </w:r>
          </w:p>
        </w:tc>
        <w:tc>
          <w:tcPr>
            <w:tcW w:type="dxa" w:w="1440"/>
          </w:tcPr>
          <w:p>
            <w:r>
              <w:t>处罚日期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execute_case</w:t>
            </w:r>
          </w:p>
        </w:tc>
        <w:tc>
          <w:tcPr>
            <w:tcW w:type="dxa" w:w="1440"/>
          </w:tcPr>
          <w:p>
            <w:r>
              <w:t>执行情况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表名：fr_qualifi_info</w:t>
        <w:tab/>
        <w:t>描述：资质信息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qualifi_num</w:t>
            </w:r>
          </w:p>
        </w:tc>
        <w:tc>
          <w:tcPr>
            <w:tcW w:type="dxa" w:w="1440"/>
          </w:tcPr>
          <w:p>
            <w:r>
              <w:t>专业资质证书编号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qualifi_name</w:t>
            </w:r>
          </w:p>
        </w:tc>
        <w:tc>
          <w:tcPr>
            <w:tcW w:type="dxa" w:w="1440"/>
          </w:tcPr>
          <w:p>
            <w:r>
              <w:t>专业资质名称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audit_org</w:t>
            </w:r>
          </w:p>
        </w:tc>
        <w:tc>
          <w:tcPr>
            <w:tcW w:type="dxa" w:w="1440"/>
          </w:tcPr>
          <w:p>
            <w:r>
              <w:t>专业资质签发机关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专业资质签发日期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valid_date</w:t>
            </w:r>
          </w:p>
        </w:tc>
        <w:tc>
          <w:tcPr>
            <w:tcW w:type="dxa" w:w="1440"/>
          </w:tcPr>
          <w:p>
            <w:r>
              <w:t>专业资质有效期限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表名：fr_social_security_info</w:t>
        <w:tab/>
        <w:t>描述：劳动和社会保障缴费信息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staff_num</w:t>
            </w:r>
          </w:p>
        </w:tc>
        <w:tc>
          <w:tcPr>
            <w:tcW w:type="dxa" w:w="1440"/>
          </w:tcPr>
          <w:p>
            <w:r>
              <w:t>职工人数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insured_num</w:t>
            </w:r>
          </w:p>
        </w:tc>
        <w:tc>
          <w:tcPr>
            <w:tcW w:type="dxa" w:w="1440"/>
          </w:tcPr>
          <w:p>
            <w:r>
              <w:t>社会保险参保人数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insured_type</w:t>
            </w:r>
          </w:p>
        </w:tc>
        <w:tc>
          <w:tcPr>
            <w:tcW w:type="dxa" w:w="1440"/>
          </w:tcPr>
          <w:p>
            <w:r>
              <w:t>社会保险种类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insured_state</w:t>
            </w:r>
          </w:p>
        </w:tc>
        <w:tc>
          <w:tcPr>
            <w:tcW w:type="dxa" w:w="1440"/>
          </w:tcPr>
          <w:p>
            <w:r>
              <w:t>社会保险缴费状态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indi_fund_ratio</w:t>
            </w:r>
          </w:p>
        </w:tc>
        <w:tc>
          <w:tcPr>
            <w:tcW w:type="dxa" w:w="1440"/>
          </w:tcPr>
          <w:p>
            <w:r>
              <w:t>住房公积金个人缴存比例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org__fund_ratio</w:t>
            </w:r>
          </w:p>
        </w:tc>
        <w:tc>
          <w:tcPr>
            <w:tcW w:type="dxa" w:w="1440"/>
          </w:tcPr>
          <w:p>
            <w:r>
              <w:t>住房公积金单位缴存比例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fund_state</w:t>
            </w:r>
          </w:p>
        </w:tc>
        <w:tc>
          <w:tcPr>
            <w:tcW w:type="dxa" w:w="1440"/>
          </w:tcPr>
          <w:p>
            <w:r>
              <w:t>单位住房公积金缆存状态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debt_type</w:t>
            </w:r>
          </w:p>
        </w:tc>
        <w:tc>
          <w:tcPr>
            <w:tcW w:type="dxa" w:w="1440"/>
          </w:tcPr>
          <w:p>
            <w:r>
              <w:t>欠费类别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debt_money</w:t>
            </w:r>
          </w:p>
        </w:tc>
        <w:tc>
          <w:tcPr>
            <w:tcW w:type="dxa" w:w="1440"/>
          </w:tcPr>
          <w:p>
            <w:r>
              <w:t>欠费金额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debt_stage</w:t>
            </w:r>
          </w:p>
        </w:tc>
        <w:tc>
          <w:tcPr>
            <w:tcW w:type="dxa" w:w="1440"/>
          </w:tcPr>
          <w:p>
            <w:r>
              <w:t>欠费阶段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debt_total</w:t>
            </w:r>
          </w:p>
        </w:tc>
        <w:tc>
          <w:tcPr>
            <w:tcW w:type="dxa" w:w="1440"/>
          </w:tcPr>
          <w:p>
            <w:r>
              <w:t>欠薪总额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debt_sum</w:t>
            </w:r>
          </w:p>
        </w:tc>
        <w:tc>
          <w:tcPr>
            <w:tcW w:type="dxa" w:w="1440"/>
          </w:tcPr>
          <w:p>
            <w:r>
              <w:t>欠薪人数（次）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debt_org</w:t>
            </w:r>
          </w:p>
        </w:tc>
        <w:tc>
          <w:tcPr>
            <w:tcW w:type="dxa" w:w="1440"/>
          </w:tcPr>
          <w:p>
            <w:r>
              <w:t>欠薪记录机关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charity</w:t>
            </w:r>
          </w:p>
        </w:tc>
        <w:tc>
          <w:tcPr>
            <w:tcW w:type="dxa" w:w="1440"/>
          </w:tcPr>
          <w:p>
            <w:r>
              <w:t>获得日期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表名：auth_company_operation</w:t>
        <w:tab/>
        <w:t>描述：企业经营情况表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last_year_income</w:t>
            </w:r>
          </w:p>
        </w:tc>
        <w:tc>
          <w:tcPr>
            <w:tcW w:type="dxa" w:w="1440"/>
          </w:tcPr>
          <w:p>
            <w:r>
              <w:t>上一年销售收入</w:t>
            </w:r>
          </w:p>
        </w:tc>
        <w:tc>
          <w:tcPr>
            <w:tcW w:type="dxa" w:w="1440"/>
          </w:tcPr>
          <w:p>
            <w:r>
              <w:t>decimal(30,2)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net_profit</w:t>
            </w:r>
          </w:p>
        </w:tc>
        <w:tc>
          <w:tcPr>
            <w:tcW w:type="dxa" w:w="1440"/>
          </w:tcPr>
          <w:p>
            <w:r>
              <w:t>上一年净利润</w:t>
            </w:r>
          </w:p>
        </w:tc>
        <w:tc>
          <w:tcPr>
            <w:tcW w:type="dxa" w:w="1440"/>
          </w:tcPr>
          <w:p>
            <w:r>
              <w:t>decimal(30,2)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cooper_bank_num</w:t>
            </w:r>
          </w:p>
        </w:tc>
        <w:tc>
          <w:tcPr>
            <w:tcW w:type="dxa" w:w="1440"/>
          </w:tcPr>
          <w:p>
            <w:r>
              <w:t>合作银行机构数(个)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cooper__not_bank_num</w:t>
            </w:r>
          </w:p>
        </w:tc>
        <w:tc>
          <w:tcPr>
            <w:tcW w:type="dxa" w:w="1440"/>
          </w:tcPr>
          <w:p>
            <w:r>
              <w:t>合作非银行机构数(个)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qualif_msg</w:t>
            </w:r>
          </w:p>
        </w:tc>
        <w:tc>
          <w:tcPr>
            <w:tcW w:type="dxa" w:w="1440"/>
          </w:tcPr>
          <w:p>
            <w:r>
              <w:t>资质信息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industry</w:t>
            </w:r>
          </w:p>
        </w:tc>
        <w:tc>
          <w:tcPr>
            <w:tcW w:type="dxa" w:w="1440"/>
          </w:tcPr>
          <w:p>
            <w:r>
              <w:t>所属行业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main_busi</w:t>
            </w:r>
          </w:p>
        </w:tc>
        <w:tc>
          <w:tcPr>
            <w:tcW w:type="dxa" w:w="1440"/>
          </w:tcPr>
          <w:p>
            <w:r>
              <w:t>主营业务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main_prod</w:t>
            </w:r>
          </w:p>
        </w:tc>
        <w:tc>
          <w:tcPr>
            <w:tcW w:type="dxa" w:w="1440"/>
          </w:tcPr>
          <w:p>
            <w:r>
              <w:t>主要产品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表名：enter_tax_info</w:t>
        <w:tab/>
        <w:t>描述：税务信息表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tax_reg_num</w:t>
            </w:r>
          </w:p>
        </w:tc>
        <w:tc>
          <w:tcPr>
            <w:tcW w:type="dxa" w:w="1440"/>
          </w:tcPr>
          <w:p>
            <w:r>
              <w:t>税务登记证号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纳税人名称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legal_repr</w:t>
            </w:r>
          </w:p>
        </w:tc>
        <w:tc>
          <w:tcPr>
            <w:tcW w:type="dxa" w:w="1440"/>
          </w:tcPr>
          <w:p>
            <w:r>
              <w:t>法定代表人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reg_type</w:t>
            </w:r>
          </w:p>
        </w:tc>
        <w:tc>
          <w:tcPr>
            <w:tcW w:type="dxa" w:w="1440"/>
          </w:tcPr>
          <w:p>
            <w:r>
              <w:t>登记注册类型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month_ added-value_tax</w:t>
            </w:r>
          </w:p>
        </w:tc>
        <w:tc>
          <w:tcPr>
            <w:tcW w:type="dxa" w:w="1440"/>
          </w:tcPr>
          <w:p>
            <w:r>
              <w:t>月均增值税应纳税额</w:t>
            </w:r>
          </w:p>
        </w:tc>
        <w:tc>
          <w:tcPr>
            <w:tcW w:type="dxa" w:w="1440"/>
          </w:tcPr>
          <w:p>
            <w:r>
              <w:t>added-value_tax`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month_income_tax</w:t>
            </w:r>
          </w:p>
        </w:tc>
        <w:tc>
          <w:tcPr>
            <w:tcW w:type="dxa" w:w="1440"/>
          </w:tcPr>
          <w:p>
            <w:r>
              <w:t>月均企业所得税应纳税额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tax_grade</w:t>
            </w:r>
          </w:p>
        </w:tc>
        <w:tc>
          <w:tcPr>
            <w:tcW w:type="dxa" w:w="1440"/>
          </w:tcPr>
          <w:p>
            <w:r>
              <w:t>纳税评级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fr_administrative_info</w:t>
            </w:r>
          </w:p>
        </w:tc>
        <w:tc>
          <w:tcPr>
            <w:tcW w:type="dxa" w:w="2880"/>
          </w:tcPr>
          <w:p>
            <w:r>
              <w:t>行政许可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fr_authentication_info</w:t>
            </w:r>
          </w:p>
        </w:tc>
        <w:tc>
          <w:tcPr>
            <w:tcW w:type="dxa" w:w="2880"/>
          </w:tcPr>
          <w:p>
            <w:r>
              <w:t>认证信息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fr_charity_info</w:t>
            </w:r>
          </w:p>
        </w:tc>
        <w:tc>
          <w:tcPr>
            <w:tcW w:type="dxa" w:w="2880"/>
          </w:tcPr>
          <w:p>
            <w:r>
              <w:t>公益信息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fr_court_info</w:t>
            </w:r>
          </w:p>
        </w:tc>
        <w:tc>
          <w:tcPr>
            <w:tcW w:type="dxa" w:w="2880"/>
          </w:tcPr>
          <w:p>
            <w:r>
              <w:t>涉诉信息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fr_credit_info</w:t>
            </w:r>
          </w:p>
        </w:tc>
        <w:tc>
          <w:tcPr>
            <w:tcW w:type="dxa" w:w="2880"/>
          </w:tcPr>
          <w:p>
            <w:r>
              <w:t>企业信用评价信息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fr_else_info</w:t>
            </w:r>
          </w:p>
        </w:tc>
        <w:tc>
          <w:tcPr>
            <w:tcW w:type="dxa" w:w="2880"/>
          </w:tcPr>
          <w:p>
            <w:r>
              <w:t>其他交易信息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fr_equity_pledge_info</w:t>
            </w:r>
          </w:p>
        </w:tc>
        <w:tc>
          <w:tcPr>
            <w:tcW w:type="dxa" w:w="2880"/>
          </w:tcPr>
          <w:p>
            <w:r>
              <w:t>股权出质登记信息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fr_finance_info</w:t>
            </w:r>
          </w:p>
        </w:tc>
        <w:tc>
          <w:tcPr>
            <w:tcW w:type="dxa" w:w="2880"/>
          </w:tcPr>
          <w:p>
            <w:r>
              <w:t>财务信息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fr_government_info</w:t>
            </w:r>
          </w:p>
        </w:tc>
        <w:tc>
          <w:tcPr>
            <w:tcW w:type="dxa" w:w="2880"/>
          </w:tcPr>
          <w:p>
            <w:r>
              <w:t>政府其他管理信息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fr_honor_info</w:t>
            </w:r>
          </w:p>
        </w:tc>
        <w:tc>
          <w:tcPr>
            <w:tcW w:type="dxa" w:w="2880"/>
          </w:tcPr>
          <w:p>
            <w:r>
              <w:t>荣誉信息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fr_hypothecate_info</w:t>
            </w:r>
          </w:p>
        </w:tc>
        <w:tc>
          <w:tcPr>
            <w:tcW w:type="dxa" w:w="2880"/>
          </w:tcPr>
          <w:p>
            <w:r>
              <w:t>抵押担保信息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fr_internet_info</w:t>
            </w:r>
          </w:p>
        </w:tc>
        <w:tc>
          <w:tcPr>
            <w:tcW w:type="dxa" w:w="2880"/>
          </w:tcPr>
          <w:p>
            <w:r>
              <w:t>涉网信息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fr_invest_info</w:t>
            </w:r>
          </w:p>
        </w:tc>
        <w:tc>
          <w:tcPr>
            <w:tcW w:type="dxa" w:w="2880"/>
          </w:tcPr>
          <w:p>
            <w:r>
              <w:t>出资人及出资信息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fr_linkman_info</w:t>
            </w:r>
          </w:p>
        </w:tc>
        <w:tc>
          <w:tcPr>
            <w:tcW w:type="dxa" w:w="2880"/>
          </w:tcPr>
          <w:p>
            <w:r>
              <w:t>企业联系人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fr_loans_info</w:t>
            </w:r>
          </w:p>
        </w:tc>
        <w:tc>
          <w:tcPr>
            <w:tcW w:type="dxa" w:w="2880"/>
          </w:tcPr>
          <w:p>
            <w:r>
              <w:t>信贷信息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fr_main_staff_info</w:t>
            </w:r>
          </w:p>
        </w:tc>
        <w:tc>
          <w:tcPr>
            <w:tcW w:type="dxa" w:w="2880"/>
          </w:tcPr>
          <w:p>
            <w:r>
              <w:t>主要人员信息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fr_owing_taxes_info</w:t>
            </w:r>
          </w:p>
        </w:tc>
        <w:tc>
          <w:tcPr>
            <w:tcW w:type="dxa" w:w="2880"/>
          </w:tcPr>
          <w:p>
            <w:r>
              <w:t>欠税信息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fr_patent_info</w:t>
            </w:r>
          </w:p>
        </w:tc>
        <w:tc>
          <w:tcPr>
            <w:tcW w:type="dxa" w:w="2880"/>
          </w:tcPr>
          <w:p>
            <w:r>
              <w:t>知识产权信息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fr_public_pay_info</w:t>
            </w:r>
          </w:p>
        </w:tc>
        <w:tc>
          <w:tcPr>
            <w:tcW w:type="dxa" w:w="2880"/>
          </w:tcPr>
          <w:p>
            <w:r>
              <w:t>公共事业缴费信息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fr_punish_info</w:t>
            </w:r>
          </w:p>
        </w:tc>
        <w:tc>
          <w:tcPr>
            <w:tcW w:type="dxa" w:w="2880"/>
          </w:tcPr>
          <w:p>
            <w:r>
              <w:t>行政处罚信息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fr_qualifi_info</w:t>
            </w:r>
          </w:p>
        </w:tc>
        <w:tc>
          <w:tcPr>
            <w:tcW w:type="dxa" w:w="2880"/>
          </w:tcPr>
          <w:p>
            <w:r>
              <w:t>资质信息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fr_social_security_info</w:t>
            </w:r>
          </w:p>
        </w:tc>
        <w:tc>
          <w:tcPr>
            <w:tcW w:type="dxa" w:w="2880"/>
          </w:tcPr>
          <w:p>
            <w:r>
              <w:t>劳动和社会保障缴费信息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auth_company_operation</w:t>
            </w:r>
          </w:p>
        </w:tc>
        <w:tc>
          <w:tcPr>
            <w:tcW w:type="dxa" w:w="2880"/>
          </w:tcPr>
          <w:p>
            <w:r>
              <w:t>企业经营情况表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enter_tax_info</w:t>
            </w:r>
          </w:p>
        </w:tc>
        <w:tc>
          <w:tcPr>
            <w:tcW w:type="dxa" w:w="2880"/>
          </w:tcPr>
          <w:p>
            <w:r>
              <w:t>税务信息表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