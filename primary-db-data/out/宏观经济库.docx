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数据库表</w:t>
      </w:r>
    </w:p>
    <w:p>
      <w:pPr>
        <w:pStyle w:val="Heading3"/>
      </w:pPr>
      <w:r>
        <w:t>表名：t_jj_czjrbx_czszqk</w:t>
        <w:tab/>
        <w:t>描述：财政收支情况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qnczsr</w:t>
            </w:r>
          </w:p>
        </w:tc>
        <w:tc>
          <w:tcPr>
            <w:tcW w:type="dxa" w:w="1440"/>
          </w:tcPr>
          <w:p>
            <w:r>
              <w:t>去年财政收入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dnczsr</w:t>
            </w:r>
          </w:p>
        </w:tc>
        <w:tc>
          <w:tcPr>
            <w:tcW w:type="dxa" w:w="1440"/>
          </w:tcPr>
          <w:p>
            <w:r>
              <w:t>当年财政收入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zb</w:t>
            </w:r>
          </w:p>
        </w:tc>
        <w:tc>
          <w:tcPr>
            <w:tcW w:type="dxa" w:w="1440"/>
          </w:tcPr>
          <w:p>
            <w:r>
              <w:t>指标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fd</w:t>
            </w:r>
          </w:p>
        </w:tc>
        <w:tc>
          <w:tcPr>
            <w:tcW w:type="dxa" w:w="1440"/>
          </w:tcPr>
          <w:p>
            <w:r>
              <w:t xml:space="preserve">浮动数 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lb</w:t>
            </w:r>
          </w:p>
        </w:tc>
        <w:tc>
          <w:tcPr>
            <w:tcW w:type="dxa" w:w="1440"/>
          </w:tcPr>
          <w:p>
            <w:r>
              <w:t>类别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sx</w:t>
            </w:r>
          </w:p>
        </w:tc>
        <w:tc>
          <w:tcPr>
            <w:tcW w:type="dxa" w:w="1440"/>
          </w:tcPr>
          <w:p>
            <w:r>
              <w:t>顺序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表名：t_jj_czjrbx_fxczsrqk</w:t>
        <w:tab/>
        <w:t>描述：分县财政收入情况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shzylssrhj_qn</w:t>
            </w:r>
          </w:p>
        </w:tc>
        <w:tc>
          <w:tcPr>
            <w:tcW w:type="dxa" w:w="1440"/>
          </w:tcPr>
          <w:p>
            <w:r>
              <w:t>上划中央两税收入合计_去年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shzylssrhj_dn</w:t>
            </w:r>
          </w:p>
        </w:tc>
        <w:tc>
          <w:tcPr>
            <w:tcW w:type="dxa" w:w="1440"/>
          </w:tcPr>
          <w:p>
            <w:r>
              <w:t>上划中央两税收入合计_当年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shzylssrhj_fd</w:t>
            </w:r>
          </w:p>
        </w:tc>
        <w:tc>
          <w:tcPr>
            <w:tcW w:type="dxa" w:w="1440"/>
          </w:tcPr>
          <w:p>
            <w:r>
              <w:t>上划中央两税收入合计_浮动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shzysjsdssrhj_qn</w:t>
            </w:r>
          </w:p>
        </w:tc>
        <w:tc>
          <w:tcPr>
            <w:tcW w:type="dxa" w:w="1440"/>
          </w:tcPr>
          <w:p>
            <w:r>
              <w:t>上划中央省级所得税收入合计_去年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shzysjsdssrhj_dn</w:t>
            </w:r>
          </w:p>
        </w:tc>
        <w:tc>
          <w:tcPr>
            <w:tcW w:type="dxa" w:w="1440"/>
          </w:tcPr>
          <w:p>
            <w:r>
              <w:t>上划中央省级所得税收入合计_当年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shzysjsdssrhj_fd</w:t>
            </w:r>
          </w:p>
        </w:tc>
        <w:tc>
          <w:tcPr>
            <w:tcW w:type="dxa" w:w="1440"/>
          </w:tcPr>
          <w:p>
            <w:r>
              <w:t>上划中央省级所得税收入合计_浮动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ggczyssrhj_qn</w:t>
            </w:r>
          </w:p>
        </w:tc>
        <w:tc>
          <w:tcPr>
            <w:tcW w:type="dxa" w:w="1440"/>
          </w:tcPr>
          <w:p>
            <w:r>
              <w:t>公共财政预算收入合计_去年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ggczyssrhj_dn</w:t>
            </w:r>
          </w:p>
        </w:tc>
        <w:tc>
          <w:tcPr>
            <w:tcW w:type="dxa" w:w="1440"/>
          </w:tcPr>
          <w:p>
            <w:r>
              <w:t>公共财政预算收入合计_当年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ggczyssrhj_fd</w:t>
            </w:r>
          </w:p>
        </w:tc>
        <w:tc>
          <w:tcPr>
            <w:tcW w:type="dxa" w:w="1440"/>
          </w:tcPr>
          <w:p>
            <w:r>
              <w:t>公共财政预算收入合计_浮动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dq</w:t>
            </w:r>
          </w:p>
        </w:tc>
        <w:tc>
          <w:tcPr>
            <w:tcW w:type="dxa" w:w="1440"/>
          </w:tcPr>
          <w:p>
            <w:r>
              <w:t>地区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zfxjjyssrhj_qn</w:t>
            </w:r>
          </w:p>
        </w:tc>
        <w:tc>
          <w:tcPr>
            <w:tcW w:type="dxa" w:w="1440"/>
          </w:tcPr>
          <w:p>
            <w:r>
              <w:t>政府性基金预算收入合计_去年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zfxjjyssrhj_dn</w:t>
            </w:r>
          </w:p>
        </w:tc>
        <w:tc>
          <w:tcPr>
            <w:tcW w:type="dxa" w:w="1440"/>
          </w:tcPr>
          <w:p>
            <w:r>
              <w:t>政府性基金预算收入合计_当年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zfxjjyssrhj_fd</w:t>
            </w:r>
          </w:p>
        </w:tc>
        <w:tc>
          <w:tcPr>
            <w:tcW w:type="dxa" w:w="1440"/>
          </w:tcPr>
          <w:p>
            <w:r>
              <w:t>政府性基金预算收入合计_浮动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czzsr_qn</w:t>
            </w:r>
          </w:p>
        </w:tc>
        <w:tc>
          <w:tcPr>
            <w:tcW w:type="dxa" w:w="1440"/>
          </w:tcPr>
          <w:p>
            <w:r>
              <w:t>财政总收入_去年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czzsr_dn</w:t>
            </w:r>
          </w:p>
        </w:tc>
        <w:tc>
          <w:tcPr>
            <w:tcW w:type="dxa" w:w="1440"/>
          </w:tcPr>
          <w:p>
            <w:r>
              <w:t>财政总收入_当年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czzsr_fd</w:t>
            </w:r>
          </w:p>
        </w:tc>
        <w:tc>
          <w:tcPr>
            <w:tcW w:type="dxa" w:w="1440"/>
          </w:tcPr>
          <w:p>
            <w:r>
              <w:t>财政总收入_浮动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sx</w:t>
            </w:r>
          </w:p>
        </w:tc>
        <w:tc>
          <w:tcPr>
            <w:tcW w:type="dxa" w:w="1440"/>
          </w:tcPr>
          <w:p>
            <w:r>
              <w:t>顺序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表名：t_jj_czjrbx_fxqczzcqk</w:t>
        <w:tab/>
        <w:t>描述：分县区财政支出情况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ggczyszchj_qn</w:t>
            </w:r>
          </w:p>
        </w:tc>
        <w:tc>
          <w:tcPr>
            <w:tcW w:type="dxa" w:w="1440"/>
          </w:tcPr>
          <w:p>
            <w:r>
              <w:t>公共财政预算支出合计_去年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ggczyszchj_dn</w:t>
            </w:r>
          </w:p>
        </w:tc>
        <w:tc>
          <w:tcPr>
            <w:tcW w:type="dxa" w:w="1440"/>
          </w:tcPr>
          <w:p>
            <w:r>
              <w:t>公共财政预算支出合计_当年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ggczyszchj_fd</w:t>
            </w:r>
          </w:p>
        </w:tc>
        <w:tc>
          <w:tcPr>
            <w:tcW w:type="dxa" w:w="1440"/>
          </w:tcPr>
          <w:p>
            <w:r>
              <w:t>公共财政预算支出合计_浮动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dq</w:t>
            </w:r>
          </w:p>
        </w:tc>
        <w:tc>
          <w:tcPr>
            <w:tcW w:type="dxa" w:w="1440"/>
          </w:tcPr>
          <w:p>
            <w:r>
              <w:t>地区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zfxyszchj_qn</w:t>
            </w:r>
          </w:p>
        </w:tc>
        <w:tc>
          <w:tcPr>
            <w:tcW w:type="dxa" w:w="1440"/>
          </w:tcPr>
          <w:p>
            <w:r>
              <w:t>政府性预算支出合计_去年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zfxyszchj_dn</w:t>
            </w:r>
          </w:p>
        </w:tc>
        <w:tc>
          <w:tcPr>
            <w:tcW w:type="dxa" w:w="1440"/>
          </w:tcPr>
          <w:p>
            <w:r>
              <w:t>政府性预算支出合计_当年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zfxyszchj_fd</w:t>
            </w:r>
          </w:p>
        </w:tc>
        <w:tc>
          <w:tcPr>
            <w:tcW w:type="dxa" w:w="1440"/>
          </w:tcPr>
          <w:p>
            <w:r>
              <w:t>政府性预算支出合计_浮动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czcczj_qn</w:t>
            </w:r>
          </w:p>
        </w:tc>
        <w:tc>
          <w:tcPr>
            <w:tcW w:type="dxa" w:w="1440"/>
          </w:tcPr>
          <w:p>
            <w:r>
              <w:t>财政支出总计_去年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czcczj_dn</w:t>
            </w:r>
          </w:p>
        </w:tc>
        <w:tc>
          <w:tcPr>
            <w:tcW w:type="dxa" w:w="1440"/>
          </w:tcPr>
          <w:p>
            <w:r>
              <w:t>财政支出总计_当年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czcczj_fd</w:t>
            </w:r>
          </w:p>
        </w:tc>
        <w:tc>
          <w:tcPr>
            <w:tcW w:type="dxa" w:w="1440"/>
          </w:tcPr>
          <w:p>
            <w:r>
              <w:t>财政支出总计_浮动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sx</w:t>
            </w:r>
          </w:p>
        </w:tc>
        <w:tc>
          <w:tcPr>
            <w:tcW w:type="dxa" w:w="1440"/>
          </w:tcPr>
          <w:p>
            <w:r>
              <w:t>顺序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表名：t_jj_czjrbx_jrbxqk</w:t>
        <w:tab/>
        <w:t>描述：金融保险情况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qn</w:t>
            </w:r>
          </w:p>
        </w:tc>
        <w:tc>
          <w:tcPr>
            <w:tcW w:type="dxa" w:w="1440"/>
          </w:tcPr>
          <w:p>
            <w:r>
              <w:t>去年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dn</w:t>
            </w:r>
          </w:p>
        </w:tc>
        <w:tc>
          <w:tcPr>
            <w:tcW w:type="dxa" w:w="1440"/>
          </w:tcPr>
          <w:p>
            <w:r>
              <w:t>当年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zb</w:t>
            </w:r>
          </w:p>
        </w:tc>
        <w:tc>
          <w:tcPr>
            <w:tcW w:type="dxa" w:w="1440"/>
          </w:tcPr>
          <w:p>
            <w:r>
              <w:t>指标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fd</w:t>
            </w:r>
          </w:p>
        </w:tc>
        <w:tc>
          <w:tcPr>
            <w:tcW w:type="dxa" w:w="1440"/>
          </w:tcPr>
          <w:p>
            <w:r>
              <w:t xml:space="preserve">浮动数 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lb</w:t>
            </w:r>
          </w:p>
        </w:tc>
        <w:tc>
          <w:tcPr>
            <w:tcW w:type="dxa" w:w="1440"/>
          </w:tcPr>
          <w:p>
            <w:r>
              <w:t>类别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sx</w:t>
            </w:r>
          </w:p>
        </w:tc>
        <w:tc>
          <w:tcPr>
            <w:tcW w:type="dxa" w:w="1440"/>
          </w:tcPr>
          <w:p>
            <w:r>
              <w:t>顺序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表名：t_jj_gy_qshzygycpcl</w:t>
        <w:tab/>
        <w:t>描述：全社会主要工业产品产量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cpmc</w:t>
            </w:r>
          </w:p>
        </w:tc>
        <w:tc>
          <w:tcPr>
            <w:tcW w:type="dxa" w:w="1440"/>
          </w:tcPr>
          <w:p>
            <w:r>
              <w:t>产品名称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dw</w:t>
            </w:r>
          </w:p>
        </w:tc>
        <w:tc>
          <w:tcPr>
            <w:tcW w:type="dxa" w:w="1440"/>
          </w:tcPr>
          <w:p>
            <w:r>
              <w:t>单位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qn</w:t>
            </w:r>
          </w:p>
        </w:tc>
        <w:tc>
          <w:tcPr>
            <w:tcW w:type="dxa" w:w="1440"/>
          </w:tcPr>
          <w:p>
            <w:r>
              <w:t>去年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xh</w:t>
            </w:r>
          </w:p>
        </w:tc>
        <w:tc>
          <w:tcPr>
            <w:tcW w:type="dxa" w:w="1440"/>
          </w:tcPr>
          <w:p>
            <w:r>
              <w:t>序号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</w:t>
            </w:r>
          </w:p>
        </w:tc>
        <w:tc>
          <w:tcPr>
            <w:tcW w:type="dxa" w:w="1440"/>
          </w:tcPr>
          <w:p>
            <w:r>
              <w:t>当年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fd</w:t>
            </w:r>
          </w:p>
        </w:tc>
        <w:tc>
          <w:tcPr>
            <w:tcW w:type="dxa" w:w="1440"/>
          </w:tcPr>
          <w:p>
            <w:r>
              <w:t xml:space="preserve">浮动数 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表名：t_jj_gy_zyywsrjysdlhsgqyjjzb_1</w:t>
        <w:tab/>
        <w:t>描述：主营业务收入2000万元及以上独立核算工业企业主要经济指标_1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qydws</w:t>
            </w:r>
          </w:p>
        </w:tc>
        <w:tc>
          <w:tcPr>
            <w:tcW w:type="dxa" w:w="1440"/>
          </w:tcPr>
          <w:p>
            <w:r>
              <w:t>企业单位数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gyzcz</w:t>
            </w:r>
          </w:p>
        </w:tc>
        <w:tc>
          <w:tcPr>
            <w:tcW w:type="dxa" w:w="1440"/>
          </w:tcPr>
          <w:p>
            <w:r>
              <w:t>工业总产值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zyxscz</w:t>
            </w:r>
          </w:p>
        </w:tc>
        <w:tc>
          <w:tcPr>
            <w:tcW w:type="dxa" w:w="1440"/>
          </w:tcPr>
          <w:p>
            <w:r>
              <w:t>工业销售产值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xh</w:t>
            </w:r>
          </w:p>
        </w:tc>
        <w:tc>
          <w:tcPr>
            <w:tcW w:type="dxa" w:w="1440"/>
          </w:tcPr>
          <w:p>
            <w:r>
              <w:t>序号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zbmc</w:t>
            </w:r>
          </w:p>
        </w:tc>
        <w:tc>
          <w:tcPr>
            <w:tcW w:type="dxa" w:w="1440"/>
          </w:tcPr>
          <w:p>
            <w:r>
              <w:t>指标名称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zblx</w:t>
            </w:r>
          </w:p>
        </w:tc>
        <w:tc>
          <w:tcPr>
            <w:tcW w:type="dxa" w:w="1440"/>
          </w:tcPr>
          <w:p>
            <w:r>
              <w:t>指标类型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表名：t_jj_gy_zyywsrjysdlhsgqyjjzb_2</w:t>
        <w:tab/>
        <w:t>描述：主营业务收入2000万元及以上独立核算工业企业主要经济指标_2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zyywsr</w:t>
            </w:r>
          </w:p>
        </w:tc>
        <w:tc>
          <w:tcPr>
            <w:tcW w:type="dxa" w:w="1440"/>
          </w:tcPr>
          <w:p>
            <w:r>
              <w:t>主营业务收入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lrze</w:t>
            </w:r>
          </w:p>
        </w:tc>
        <w:tc>
          <w:tcPr>
            <w:tcW w:type="dxa" w:w="1440"/>
          </w:tcPr>
          <w:p>
            <w:r>
              <w:t>利润总额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lsze</w:t>
            </w:r>
          </w:p>
        </w:tc>
        <w:tc>
          <w:tcPr>
            <w:tcW w:type="dxa" w:w="1440"/>
          </w:tcPr>
          <w:p>
            <w:r>
              <w:t>利税总额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xh</w:t>
            </w:r>
          </w:p>
        </w:tc>
        <w:tc>
          <w:tcPr>
            <w:tcW w:type="dxa" w:w="1440"/>
          </w:tcPr>
          <w:p>
            <w:r>
              <w:t>序号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zbmc</w:t>
            </w:r>
          </w:p>
        </w:tc>
        <w:tc>
          <w:tcPr>
            <w:tcW w:type="dxa" w:w="1440"/>
          </w:tcPr>
          <w:p>
            <w:r>
              <w:t>指标名称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zblx</w:t>
            </w:r>
          </w:p>
        </w:tc>
        <w:tc>
          <w:tcPr>
            <w:tcW w:type="dxa" w:w="1440"/>
          </w:tcPr>
          <w:p>
            <w:r>
              <w:t>指标类型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表名：t_jj_jzy_fdckf</w:t>
        <w:tab/>
        <w:t>描述：房地产开发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qn</w:t>
            </w:r>
          </w:p>
        </w:tc>
        <w:tc>
          <w:tcPr>
            <w:tcW w:type="dxa" w:w="1440"/>
          </w:tcPr>
          <w:p>
            <w:r>
              <w:t>去年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xh</w:t>
            </w:r>
          </w:p>
        </w:tc>
        <w:tc>
          <w:tcPr>
            <w:tcW w:type="dxa" w:w="1440"/>
          </w:tcPr>
          <w:p>
            <w:r>
              <w:t>序号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dn</w:t>
            </w:r>
          </w:p>
        </w:tc>
        <w:tc>
          <w:tcPr>
            <w:tcW w:type="dxa" w:w="1440"/>
          </w:tcPr>
          <w:p>
            <w:r>
              <w:t>当年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zb</w:t>
            </w:r>
          </w:p>
        </w:tc>
        <w:tc>
          <w:tcPr>
            <w:tcW w:type="dxa" w:w="1440"/>
          </w:tcPr>
          <w:p>
            <w:r>
              <w:t>指标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zblx</w:t>
            </w:r>
          </w:p>
        </w:tc>
        <w:tc>
          <w:tcPr>
            <w:tcW w:type="dxa" w:w="1440"/>
          </w:tcPr>
          <w:p>
            <w:r>
              <w:t>指标类型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fd</w:t>
            </w:r>
          </w:p>
        </w:tc>
        <w:tc>
          <w:tcPr>
            <w:tcW w:type="dxa" w:w="1440"/>
          </w:tcPr>
          <w:p>
            <w:r>
              <w:t xml:space="preserve">浮动数 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jldw</w:t>
            </w:r>
          </w:p>
        </w:tc>
        <w:tc>
          <w:tcPr>
            <w:tcW w:type="dxa" w:w="1440"/>
          </w:tcPr>
          <w:p>
            <w:r>
              <w:t>计量单位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表名：t_jj_jzy_fdckfqyqk</w:t>
        <w:tab/>
        <w:t>描述：房地产开发企业(单位)施工、销售和待售情况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qs_fd</w:t>
            </w:r>
          </w:p>
        </w:tc>
        <w:tc>
          <w:tcPr>
            <w:tcW w:type="dxa" w:w="1440"/>
          </w:tcPr>
          <w:p>
            <w:r>
              <w:t xml:space="preserve">全市 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qs_qn</w:t>
            </w:r>
          </w:p>
        </w:tc>
        <w:tc>
          <w:tcPr>
            <w:tcW w:type="dxa" w:w="1440"/>
          </w:tcPr>
          <w:p>
            <w:r>
              <w:t>全市_去年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qs_dn</w:t>
            </w:r>
          </w:p>
        </w:tc>
        <w:tc>
          <w:tcPr>
            <w:tcW w:type="dxa" w:w="1440"/>
          </w:tcPr>
          <w:p>
            <w:r>
              <w:t>全市_当年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xh</w:t>
            </w:r>
          </w:p>
        </w:tc>
        <w:tc>
          <w:tcPr>
            <w:tcW w:type="dxa" w:w="1440"/>
          </w:tcPr>
          <w:p>
            <w:r>
              <w:t>序号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zb</w:t>
            </w:r>
          </w:p>
        </w:tc>
        <w:tc>
          <w:tcPr>
            <w:tcW w:type="dxa" w:w="1440"/>
          </w:tcPr>
          <w:p>
            <w:r>
              <w:t>指标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sdx_qn</w:t>
            </w:r>
          </w:p>
        </w:tc>
        <w:tc>
          <w:tcPr>
            <w:tcW w:type="dxa" w:w="1440"/>
          </w:tcPr>
          <w:p>
            <w:r>
              <w:t>施甸县_去年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sdx_dn</w:t>
            </w:r>
          </w:p>
        </w:tc>
        <w:tc>
          <w:tcPr>
            <w:tcW w:type="dxa" w:w="1440"/>
          </w:tcPr>
          <w:p>
            <w:r>
              <w:t>施甸县_当年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sdx_fd</w:t>
            </w:r>
          </w:p>
        </w:tc>
        <w:tc>
          <w:tcPr>
            <w:tcW w:type="dxa" w:w="1440"/>
          </w:tcPr>
          <w:p>
            <w:r>
              <w:t>施甸县_浮动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cnx_qn</w:t>
            </w:r>
          </w:p>
        </w:tc>
        <w:tc>
          <w:tcPr>
            <w:tcW w:type="dxa" w:w="1440"/>
          </w:tcPr>
          <w:p>
            <w:r>
              <w:t>昌宁县_去年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cnx_dn</w:t>
            </w:r>
          </w:p>
        </w:tc>
        <w:tc>
          <w:tcPr>
            <w:tcW w:type="dxa" w:w="1440"/>
          </w:tcPr>
          <w:p>
            <w:r>
              <w:t>昌宁县_当年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cnx_fd</w:t>
            </w:r>
          </w:p>
        </w:tc>
        <w:tc>
          <w:tcPr>
            <w:tcW w:type="dxa" w:w="1440"/>
          </w:tcPr>
          <w:p>
            <w:r>
              <w:t>昌宁县_浮动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jb</w:t>
            </w:r>
          </w:p>
        </w:tc>
        <w:tc>
          <w:tcPr>
            <w:tcW w:type="dxa" w:w="1440"/>
          </w:tcPr>
          <w:p>
            <w:r>
              <w:t>级别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tcx_qn</w:t>
            </w:r>
          </w:p>
        </w:tc>
        <w:tc>
          <w:tcPr>
            <w:tcW w:type="dxa" w:w="1440"/>
          </w:tcPr>
          <w:p>
            <w:r>
              <w:t>腾冲县_去年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tcx_dn</w:t>
            </w:r>
          </w:p>
        </w:tc>
        <w:tc>
          <w:tcPr>
            <w:tcW w:type="dxa" w:w="1440"/>
          </w:tcPr>
          <w:p>
            <w:r>
              <w:t>腾冲县_当年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tcx_fd</w:t>
            </w:r>
          </w:p>
        </w:tc>
        <w:tc>
          <w:tcPr>
            <w:tcW w:type="dxa" w:w="1440"/>
          </w:tcPr>
          <w:p>
            <w:r>
              <w:t>腾冲县_浮动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lyq_qn</w:t>
            </w:r>
          </w:p>
        </w:tc>
        <w:tc>
          <w:tcPr>
            <w:tcW w:type="dxa" w:w="1440"/>
          </w:tcPr>
          <w:p>
            <w:r>
              <w:t>隆阳区_去年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lyq_dn</w:t>
            </w:r>
          </w:p>
        </w:tc>
        <w:tc>
          <w:tcPr>
            <w:tcW w:type="dxa" w:w="1440"/>
          </w:tcPr>
          <w:p>
            <w:r>
              <w:t>隆阳区_当年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lyq_fd</w:t>
            </w:r>
          </w:p>
        </w:tc>
        <w:tc>
          <w:tcPr>
            <w:tcW w:type="dxa" w:w="1440"/>
          </w:tcPr>
          <w:p>
            <w:r>
              <w:t>隆阳区_浮动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llx_qn</w:t>
            </w:r>
          </w:p>
        </w:tc>
        <w:tc>
          <w:tcPr>
            <w:tcW w:type="dxa" w:w="1440"/>
          </w:tcPr>
          <w:p>
            <w:r>
              <w:t>龙陵县_去年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llx_dn</w:t>
            </w:r>
          </w:p>
        </w:tc>
        <w:tc>
          <w:tcPr>
            <w:tcW w:type="dxa" w:w="1440"/>
          </w:tcPr>
          <w:p>
            <w:r>
              <w:t>龙陵县_当年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llx_fd</w:t>
            </w:r>
          </w:p>
        </w:tc>
        <w:tc>
          <w:tcPr>
            <w:tcW w:type="dxa" w:w="1440"/>
          </w:tcPr>
          <w:p>
            <w:r>
              <w:t>龙陵县_浮动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表名：t_jj_jzy_gdzctz</w:t>
        <w:tab/>
        <w:t>描述：固定资产投资、房地产、建筑业------&gt;固定资产投资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qn</w:t>
            </w:r>
          </w:p>
        </w:tc>
        <w:tc>
          <w:tcPr>
            <w:tcW w:type="dxa" w:w="1440"/>
          </w:tcPr>
          <w:p>
            <w:r>
              <w:t>去年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</w:t>
            </w:r>
          </w:p>
        </w:tc>
        <w:tc>
          <w:tcPr>
            <w:tcW w:type="dxa" w:w="1440"/>
          </w:tcPr>
          <w:p>
            <w:r>
              <w:t>同比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xh</w:t>
            </w:r>
          </w:p>
        </w:tc>
        <w:tc>
          <w:tcPr>
            <w:tcW w:type="dxa" w:w="1440"/>
          </w:tcPr>
          <w:p>
            <w:r>
              <w:t>序号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dn</w:t>
            </w:r>
          </w:p>
        </w:tc>
        <w:tc>
          <w:tcPr>
            <w:tcW w:type="dxa" w:w="1440"/>
          </w:tcPr>
          <w:p>
            <w:r>
              <w:t>当年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zb</w:t>
            </w:r>
          </w:p>
        </w:tc>
        <w:tc>
          <w:tcPr>
            <w:tcW w:type="dxa" w:w="1440"/>
          </w:tcPr>
          <w:p>
            <w:r>
              <w:t>指标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zblx</w:t>
            </w:r>
          </w:p>
        </w:tc>
        <w:tc>
          <w:tcPr>
            <w:tcW w:type="dxa" w:w="1440"/>
          </w:tcPr>
          <w:p>
            <w:r>
              <w:t>指标类型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jldw</w:t>
            </w:r>
          </w:p>
        </w:tc>
        <w:tc>
          <w:tcPr>
            <w:tcW w:type="dxa" w:w="1440"/>
          </w:tcPr>
          <w:p>
            <w:r>
              <w:t>计量单位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表名：t_jj_jzy_xzscnl</w:t>
        <w:tab/>
        <w:t>描述：固定资产投资-----&gt;新增生产能力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xh</w:t>
            </w:r>
          </w:p>
        </w:tc>
        <w:tc>
          <w:tcPr>
            <w:tcW w:type="dxa" w:w="1440"/>
          </w:tcPr>
          <w:p>
            <w:r>
              <w:t>序号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jsgm</w:t>
            </w:r>
          </w:p>
        </w:tc>
        <w:tc>
          <w:tcPr>
            <w:tcW w:type="dxa" w:w="1440"/>
          </w:tcPr>
          <w:p>
            <w:r>
              <w:t>建设规模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xm</w:t>
            </w:r>
          </w:p>
        </w:tc>
        <w:tc>
          <w:tcPr>
            <w:tcW w:type="dxa" w:w="1440"/>
          </w:tcPr>
          <w:p>
            <w:r>
              <w:t>新增生产能力（或效益）名称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bnxz</w:t>
            </w:r>
          </w:p>
        </w:tc>
        <w:tc>
          <w:tcPr>
            <w:tcW w:type="dxa" w:w="1440"/>
          </w:tcPr>
          <w:p>
            <w:r>
              <w:t>本年新增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bnxkg</w:t>
            </w:r>
          </w:p>
        </w:tc>
        <w:tc>
          <w:tcPr>
            <w:tcW w:type="dxa" w:w="1440"/>
          </w:tcPr>
          <w:p>
            <w:r>
              <w:t>本年新开工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bnsggm</w:t>
            </w:r>
          </w:p>
        </w:tc>
        <w:tc>
          <w:tcPr>
            <w:tcW w:type="dxa" w:w="1440"/>
          </w:tcPr>
          <w:p>
            <w:r>
              <w:t>本年施工规模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llscnl</w:t>
            </w:r>
          </w:p>
        </w:tc>
        <w:tc>
          <w:tcPr>
            <w:tcW w:type="dxa" w:w="1440"/>
          </w:tcPr>
          <w:p>
            <w:r>
              <w:t>累计生产能力（或效益）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jldw</w:t>
            </w:r>
          </w:p>
        </w:tc>
        <w:tc>
          <w:tcPr>
            <w:tcW w:type="dxa" w:w="1440"/>
          </w:tcPr>
          <w:p>
            <w:r>
              <w:t>计量单位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表名：t_jj_ny_scphxmy</w:t>
        <w:tab/>
        <w:t>描述：乡镇企业基本情况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dw</w:t>
            </w:r>
          </w:p>
        </w:tc>
        <w:tc>
          <w:tcPr>
            <w:tcW w:type="dxa" w:w="1440"/>
          </w:tcPr>
          <w:p>
            <w:r>
              <w:t>单位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qn</w:t>
            </w:r>
          </w:p>
        </w:tc>
        <w:tc>
          <w:tcPr>
            <w:tcW w:type="dxa" w:w="1440"/>
          </w:tcPr>
          <w:p>
            <w:r>
              <w:t>去年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fd</w:t>
            </w:r>
          </w:p>
        </w:tc>
        <w:tc>
          <w:tcPr>
            <w:tcW w:type="dxa" w:w="1440"/>
          </w:tcPr>
          <w:p>
            <w:r>
              <w:t>增长率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xh</w:t>
            </w:r>
          </w:p>
        </w:tc>
        <w:tc>
          <w:tcPr>
            <w:tcW w:type="dxa" w:w="1440"/>
          </w:tcPr>
          <w:p>
            <w:r>
              <w:t>序号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</w:t>
            </w:r>
          </w:p>
        </w:tc>
        <w:tc>
          <w:tcPr>
            <w:tcW w:type="dxa" w:w="1440"/>
          </w:tcPr>
          <w:p>
            <w:r>
              <w:t>当年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zb</w:t>
            </w:r>
          </w:p>
        </w:tc>
        <w:tc>
          <w:tcPr>
            <w:tcW w:type="dxa" w:w="1440"/>
          </w:tcPr>
          <w:p>
            <w:r>
              <w:t>指标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lb</w:t>
            </w:r>
          </w:p>
        </w:tc>
        <w:tc>
          <w:tcPr>
            <w:tcW w:type="dxa" w:w="1440"/>
          </w:tcPr>
          <w:p>
            <w:r>
              <w:t>类别</w:t>
            </w:r>
          </w:p>
        </w:tc>
        <w:tc>
          <w:tcPr>
            <w:tcW w:type="dxa" w:w="1440"/>
          </w:tcPr>
          <w:p>
            <w:r>
              <w:t>decimal(6,0)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表名：t_jj_qsgzsgmjj_dfggczyssr</w:t>
        <w:tab/>
        <w:t>描述：地方公共财政预算收入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rjdfggczyssr_qn_rjs</w:t>
            </w:r>
          </w:p>
        </w:tc>
        <w:tc>
          <w:tcPr>
            <w:tcW w:type="dxa" w:w="1440"/>
          </w:tcPr>
          <w:p>
            <w:r>
              <w:t>人均地方公共财政预算收入-去年人均数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rjdfggczyssr_qn_wc</w:t>
            </w:r>
          </w:p>
        </w:tc>
        <w:tc>
          <w:tcPr>
            <w:tcW w:type="dxa" w:w="1440"/>
          </w:tcPr>
          <w:p>
            <w:r>
              <w:t>人均地方公共财政预算收入-去年位次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rjdfggczyssr_dn_rjs</w:t>
            </w:r>
          </w:p>
        </w:tc>
        <w:tc>
          <w:tcPr>
            <w:tcW w:type="dxa" w:w="1440"/>
          </w:tcPr>
          <w:p>
            <w:r>
              <w:t>人均地方公共财政预算收入-当年人均数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rjdfggczyssr_dn_wc</w:t>
            </w:r>
          </w:p>
        </w:tc>
        <w:tc>
          <w:tcPr>
            <w:tcW w:type="dxa" w:w="1440"/>
          </w:tcPr>
          <w:p>
            <w:r>
              <w:t>人均地方公共财政预算收入-当年位次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dq</w:t>
            </w:r>
          </w:p>
        </w:tc>
        <w:tc>
          <w:tcPr>
            <w:tcW w:type="dxa" w:w="1440"/>
          </w:tcPr>
          <w:p>
            <w:r>
              <w:t>地区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dfggczyssr_qn_wc</w:t>
            </w:r>
          </w:p>
        </w:tc>
        <w:tc>
          <w:tcPr>
            <w:tcW w:type="dxa" w:w="1440"/>
          </w:tcPr>
          <w:p>
            <w:r>
              <w:t>地方公共财政预算收入-去年位次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dfggczyssr_qn_jds</w:t>
            </w:r>
          </w:p>
        </w:tc>
        <w:tc>
          <w:tcPr>
            <w:tcW w:type="dxa" w:w="1440"/>
          </w:tcPr>
          <w:p>
            <w:r>
              <w:t>地方公共财政预算收入-去年绝对数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dfggczyssr_dn_wc</w:t>
            </w:r>
          </w:p>
        </w:tc>
        <w:tc>
          <w:tcPr>
            <w:tcW w:type="dxa" w:w="1440"/>
          </w:tcPr>
          <w:p>
            <w:r>
              <w:t>地方公共财政预算收入-当年位次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dfggczyssr_dn_jds</w:t>
            </w:r>
          </w:p>
        </w:tc>
        <w:tc>
          <w:tcPr>
            <w:tcW w:type="dxa" w:w="1440"/>
          </w:tcPr>
          <w:p>
            <w:r>
              <w:t>地方公共财政预算收入-当年绝对数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ordervalue</w:t>
            </w:r>
          </w:p>
        </w:tc>
        <w:tc>
          <w:tcPr>
            <w:tcW w:type="dxa" w:w="1440"/>
          </w:tcPr>
          <w:p>
            <w:r>
              <w:t>顺序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表名：t_jj_qsgzsgmjj_dfggczyszc</w:t>
        <w:tab/>
        <w:t>描述：地方公共财政预算支出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rjdfggczyszc_qn_rjs</w:t>
            </w:r>
          </w:p>
        </w:tc>
        <w:tc>
          <w:tcPr>
            <w:tcW w:type="dxa" w:w="1440"/>
          </w:tcPr>
          <w:p>
            <w:r>
              <w:t>人均地方公共财政预算支出-去年人均数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rjdfggczyszc_qn_wc</w:t>
            </w:r>
          </w:p>
        </w:tc>
        <w:tc>
          <w:tcPr>
            <w:tcW w:type="dxa" w:w="1440"/>
          </w:tcPr>
          <w:p>
            <w:r>
              <w:t>人均地方公共财政预算支出-去年位次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rjdfggczyszc_dn_rjs</w:t>
            </w:r>
          </w:p>
        </w:tc>
        <w:tc>
          <w:tcPr>
            <w:tcW w:type="dxa" w:w="1440"/>
          </w:tcPr>
          <w:p>
            <w:r>
              <w:t>人均地方公共财政预算支出-当年人均数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rjdfggczyszc_dn_wc</w:t>
            </w:r>
          </w:p>
        </w:tc>
        <w:tc>
          <w:tcPr>
            <w:tcW w:type="dxa" w:w="1440"/>
          </w:tcPr>
          <w:p>
            <w:r>
              <w:t>人均地方公共财政预算支出-当年位次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dq</w:t>
            </w:r>
          </w:p>
        </w:tc>
        <w:tc>
          <w:tcPr>
            <w:tcW w:type="dxa" w:w="1440"/>
          </w:tcPr>
          <w:p>
            <w:r>
              <w:t>地区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dfggczyszc_qn_wc</w:t>
            </w:r>
          </w:p>
        </w:tc>
        <w:tc>
          <w:tcPr>
            <w:tcW w:type="dxa" w:w="1440"/>
          </w:tcPr>
          <w:p>
            <w:r>
              <w:t>地方公共财政预算支出-去年位次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dfggczyszc_qn_jds</w:t>
            </w:r>
          </w:p>
        </w:tc>
        <w:tc>
          <w:tcPr>
            <w:tcW w:type="dxa" w:w="1440"/>
          </w:tcPr>
          <w:p>
            <w:r>
              <w:t>地方公共财政预算支出-去年绝对数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dfggczyszc_dn_wc</w:t>
            </w:r>
          </w:p>
        </w:tc>
        <w:tc>
          <w:tcPr>
            <w:tcW w:type="dxa" w:w="1440"/>
          </w:tcPr>
          <w:p>
            <w:r>
              <w:t>地方公共财政预算支出-当年位次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dfggczyszc_dn_jds</w:t>
            </w:r>
          </w:p>
        </w:tc>
        <w:tc>
          <w:tcPr>
            <w:tcW w:type="dxa" w:w="1440"/>
          </w:tcPr>
          <w:p>
            <w:r>
              <w:t>地方公共财政预算支出-当年绝对数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ordervalue</w:t>
            </w:r>
          </w:p>
        </w:tc>
        <w:tc>
          <w:tcPr>
            <w:tcW w:type="dxa" w:w="1440"/>
          </w:tcPr>
          <w:p>
            <w:r>
              <w:t>顺序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表名：t_jj_qsgzsgmjj_dfggczzsr</w:t>
        <w:tab/>
        <w:t>描述：地方公共财政总收入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bsnzz_qn_xds</w:t>
            </w:r>
          </w:p>
        </w:tc>
        <w:tc>
          <w:tcPr>
            <w:tcW w:type="dxa" w:w="1440"/>
          </w:tcPr>
          <w:p>
            <w:r>
              <w:t>人均地方公共财政预算收入-去年人均数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bsnzz_qn_wc</w:t>
            </w:r>
          </w:p>
        </w:tc>
        <w:tc>
          <w:tcPr>
            <w:tcW w:type="dxa" w:w="1440"/>
          </w:tcPr>
          <w:p>
            <w:r>
              <w:t>人均地方公共财政预算收入-去年位次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bsnzz_dn_xds</w:t>
            </w:r>
          </w:p>
        </w:tc>
        <w:tc>
          <w:tcPr>
            <w:tcW w:type="dxa" w:w="1440"/>
          </w:tcPr>
          <w:p>
            <w:r>
              <w:t>人均地方公共财政预算收入-当年人均数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bsnzz_dn_wc</w:t>
            </w:r>
          </w:p>
        </w:tc>
        <w:tc>
          <w:tcPr>
            <w:tcW w:type="dxa" w:w="1440"/>
          </w:tcPr>
          <w:p>
            <w:r>
              <w:t>人均地方公共财政预算收入-当年位次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dq</w:t>
            </w:r>
          </w:p>
        </w:tc>
        <w:tc>
          <w:tcPr>
            <w:tcW w:type="dxa" w:w="1440"/>
          </w:tcPr>
          <w:p>
            <w:r>
              <w:t>地区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dfggczzsr_qn_wc</w:t>
            </w:r>
          </w:p>
        </w:tc>
        <w:tc>
          <w:tcPr>
            <w:tcW w:type="dxa" w:w="1440"/>
          </w:tcPr>
          <w:p>
            <w:r>
              <w:t>地方公共财政预算收入-去年位次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dfggczzsr_qn_jds</w:t>
            </w:r>
          </w:p>
        </w:tc>
        <w:tc>
          <w:tcPr>
            <w:tcW w:type="dxa" w:w="1440"/>
          </w:tcPr>
          <w:p>
            <w:r>
              <w:t>地方公共财政预算收入-去年绝对数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dfggczzsr_dn_wc</w:t>
            </w:r>
          </w:p>
        </w:tc>
        <w:tc>
          <w:tcPr>
            <w:tcW w:type="dxa" w:w="1440"/>
          </w:tcPr>
          <w:p>
            <w:r>
              <w:t>地方公共财政预算收入-当年位次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dfggczzsr_dn_jds</w:t>
            </w:r>
          </w:p>
        </w:tc>
        <w:tc>
          <w:tcPr>
            <w:tcW w:type="dxa" w:w="1440"/>
          </w:tcPr>
          <w:p>
            <w:r>
              <w:t>地方公共财政预算收入-当年绝对数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ordervalue</w:t>
            </w:r>
          </w:p>
        </w:tc>
        <w:tc>
          <w:tcPr>
            <w:tcW w:type="dxa" w:w="1440"/>
          </w:tcPr>
          <w:p>
            <w:r>
              <w:t>顺序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表名：t_jj_qsgzsgmjj_dwgdpnh</w:t>
        <w:tab/>
        <w:t>描述：单位GDP能耗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dwgdpnhxj_qn_wc</w:t>
            </w:r>
          </w:p>
        </w:tc>
        <w:tc>
          <w:tcPr>
            <w:tcW w:type="dxa" w:w="1440"/>
          </w:tcPr>
          <w:p>
            <w:r>
              <w:t>单位GDP能耗下降_去年_位次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dwgdpnhxj_qn_xds</w:t>
            </w:r>
          </w:p>
        </w:tc>
        <w:tc>
          <w:tcPr>
            <w:tcW w:type="dxa" w:w="1440"/>
          </w:tcPr>
          <w:p>
            <w:r>
              <w:t>单位GDP能耗下降_去年_相对数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dwgdpnhxj_dn_wc</w:t>
            </w:r>
          </w:p>
        </w:tc>
        <w:tc>
          <w:tcPr>
            <w:tcW w:type="dxa" w:w="1440"/>
          </w:tcPr>
          <w:p>
            <w:r>
              <w:t>单位GDP能耗下降_当年_位次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dwgdpnhxj_dn_xds</w:t>
            </w:r>
          </w:p>
        </w:tc>
        <w:tc>
          <w:tcPr>
            <w:tcW w:type="dxa" w:w="1440"/>
          </w:tcPr>
          <w:p>
            <w:r>
              <w:t>单位GDP能耗下降_当年_相对数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dq</w:t>
            </w:r>
          </w:p>
        </w:tc>
        <w:tc>
          <w:tcPr>
            <w:tcW w:type="dxa" w:w="1440"/>
          </w:tcPr>
          <w:p>
            <w:r>
              <w:t>地区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xh</w:t>
            </w:r>
          </w:p>
        </w:tc>
        <w:tc>
          <w:tcPr>
            <w:tcW w:type="dxa" w:w="1440"/>
          </w:tcPr>
          <w:p>
            <w:r>
              <w:t>序号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表名：t_jj_qsgzsgmjj_gynyxfhydl</w:t>
        <w:tab/>
        <w:t>描述：工业能源消费和用电量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qshydl_qn_wc</w:t>
            </w:r>
          </w:p>
        </w:tc>
        <w:tc>
          <w:tcPr>
            <w:tcW w:type="dxa" w:w="1440"/>
          </w:tcPr>
          <w:p>
            <w:r>
              <w:t>全社会用电量_去年_位次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qshydl_qn_jds</w:t>
            </w:r>
          </w:p>
        </w:tc>
        <w:tc>
          <w:tcPr>
            <w:tcW w:type="dxa" w:w="1440"/>
          </w:tcPr>
          <w:p>
            <w:r>
              <w:t>全社会用电量_去年_绝对数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qshydl_dn_wc</w:t>
            </w:r>
          </w:p>
        </w:tc>
        <w:tc>
          <w:tcPr>
            <w:tcW w:type="dxa" w:w="1440"/>
          </w:tcPr>
          <w:p>
            <w:r>
              <w:t>全社会用电量_当年_位次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qshydl_dn_jds</w:t>
            </w:r>
          </w:p>
        </w:tc>
        <w:tc>
          <w:tcPr>
            <w:tcW w:type="dxa" w:w="1440"/>
          </w:tcPr>
          <w:p>
            <w:r>
              <w:t>全社会用电量_当年_绝对数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dq</w:t>
            </w:r>
          </w:p>
        </w:tc>
        <w:tc>
          <w:tcPr>
            <w:tcW w:type="dxa" w:w="1440"/>
          </w:tcPr>
          <w:p>
            <w:r>
              <w:t>地区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xh</w:t>
            </w:r>
          </w:p>
        </w:tc>
        <w:tc>
          <w:tcPr>
            <w:tcW w:type="dxa" w:w="1440"/>
          </w:tcPr>
          <w:p>
            <w:r>
              <w:t>序号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gynyxfl_qn_wc</w:t>
            </w:r>
          </w:p>
        </w:tc>
        <w:tc>
          <w:tcPr>
            <w:tcW w:type="dxa" w:w="1440"/>
          </w:tcPr>
          <w:p>
            <w:r>
              <w:t>规模以上工业能源消费量（万吨标准煤）等价热值_去年_位次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gynyxfl_qn_jds</w:t>
            </w:r>
          </w:p>
        </w:tc>
        <w:tc>
          <w:tcPr>
            <w:tcW w:type="dxa" w:w="1440"/>
          </w:tcPr>
          <w:p>
            <w:r>
              <w:t>规模以上工业能源消费量（万吨标准煤）等价热值_去年_绝对数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gynyxfl_dn_wc</w:t>
            </w:r>
          </w:p>
        </w:tc>
        <w:tc>
          <w:tcPr>
            <w:tcW w:type="dxa" w:w="1440"/>
          </w:tcPr>
          <w:p>
            <w:r>
              <w:t>规模以上工业能源消费量（万吨标准煤）等价热值_当年_位次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gynyxfl_dn_jds</w:t>
            </w:r>
          </w:p>
        </w:tc>
        <w:tc>
          <w:tcPr>
            <w:tcW w:type="dxa" w:w="1440"/>
          </w:tcPr>
          <w:p>
            <w:r>
              <w:t>规模以上工业能源消费量（万吨标准煤）等价热值_当年_绝对数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表名：t_jj_rk_hjrkbdqk</w:t>
        <w:tab/>
        <w:t>描述：户籍人口变动情况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cs</w:t>
            </w:r>
          </w:p>
        </w:tc>
        <w:tc>
          <w:tcPr>
            <w:tcW w:type="dxa" w:w="1440"/>
          </w:tcPr>
          <w:p>
            <w:r>
              <w:t>出生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dq</w:t>
            </w:r>
          </w:p>
        </w:tc>
        <w:tc>
          <w:tcPr>
            <w:tcW w:type="dxa" w:w="1440"/>
          </w:tcPr>
          <w:p>
            <w:r>
              <w:t>地区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xh</w:t>
            </w:r>
          </w:p>
        </w:tc>
        <w:tc>
          <w:tcPr>
            <w:tcW w:type="dxa" w:w="1440"/>
          </w:tcPr>
          <w:p>
            <w:r>
              <w:t>序号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sw</w:t>
            </w:r>
          </w:p>
        </w:tc>
        <w:tc>
          <w:tcPr>
            <w:tcW w:type="dxa" w:w="1440"/>
          </w:tcPr>
          <w:p>
            <w:r>
              <w:t>死亡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qr</w:t>
            </w:r>
          </w:p>
        </w:tc>
        <w:tc>
          <w:tcPr>
            <w:tcW w:type="dxa" w:w="1440"/>
          </w:tcPr>
          <w:p>
            <w:r>
              <w:t>迁入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qc</w:t>
            </w:r>
          </w:p>
        </w:tc>
        <w:tc>
          <w:tcPr>
            <w:tcW w:type="dxa" w:w="1440"/>
          </w:tcPr>
          <w:p>
            <w:r>
              <w:t>迁出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表名：t_jj_rygz_qbcyryhgzze</w:t>
        <w:tab/>
        <w:t>描述：全部从业人员和工资总额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ldbc</w:t>
            </w:r>
          </w:p>
        </w:tc>
        <w:tc>
          <w:tcPr>
            <w:tcW w:type="dxa" w:w="1440"/>
          </w:tcPr>
          <w:p>
            <w:r>
              <w:t>劳动报酬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pjrs</w:t>
            </w:r>
          </w:p>
        </w:tc>
        <w:tc>
          <w:tcPr>
            <w:tcW w:type="dxa" w:w="1440"/>
          </w:tcPr>
          <w:p>
            <w:r>
              <w:t>平均人数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pjldbc</w:t>
            </w:r>
          </w:p>
        </w:tc>
        <w:tc>
          <w:tcPr>
            <w:tcW w:type="dxa" w:w="1440"/>
          </w:tcPr>
          <w:p>
            <w:r>
              <w:t>平均劳动报酬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nmrs</w:t>
            </w:r>
          </w:p>
        </w:tc>
        <w:tc>
          <w:tcPr>
            <w:tcW w:type="dxa" w:w="1440"/>
          </w:tcPr>
          <w:p>
            <w:r>
              <w:t>年末人数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xh</w:t>
            </w:r>
          </w:p>
        </w:tc>
        <w:tc>
          <w:tcPr>
            <w:tcW w:type="dxa" w:w="1440"/>
          </w:tcPr>
          <w:p>
            <w:r>
              <w:t>序号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zb</w:t>
            </w:r>
          </w:p>
        </w:tc>
        <w:tc>
          <w:tcPr>
            <w:tcW w:type="dxa" w:w="1440"/>
          </w:tcPr>
          <w:p>
            <w:r>
              <w:t>指标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lx</w:t>
            </w:r>
          </w:p>
        </w:tc>
        <w:tc>
          <w:tcPr>
            <w:tcW w:type="dxa" w:w="1440"/>
          </w:tcPr>
          <w:p>
            <w:r>
              <w:t>类型</w:t>
            </w:r>
          </w:p>
        </w:tc>
        <w:tc>
          <w:tcPr>
            <w:tcW w:type="dxa" w:w="1440"/>
          </w:tcPr>
          <w:p>
            <w:r>
              <w:t>varchar(4)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表名：t_jj_rygz_qshcyrs</w:t>
        <w:tab/>
        <w:t>描述：全社会从业人数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nmcyrs</w:t>
            </w:r>
          </w:p>
        </w:tc>
        <w:tc>
          <w:tcPr>
            <w:tcW w:type="dxa" w:w="1440"/>
          </w:tcPr>
          <w:p>
            <w:r>
              <w:t>年末从业人数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xh</w:t>
            </w:r>
          </w:p>
        </w:tc>
        <w:tc>
          <w:tcPr>
            <w:tcW w:type="dxa" w:w="1440"/>
          </w:tcPr>
          <w:p>
            <w:r>
              <w:t>序号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lx</w:t>
            </w:r>
          </w:p>
        </w:tc>
        <w:tc>
          <w:tcPr>
            <w:tcW w:type="dxa" w:w="1440"/>
          </w:tcPr>
          <w:p>
            <w:r>
              <w:t>类型</w:t>
            </w:r>
          </w:p>
        </w:tc>
        <w:tc>
          <w:tcPr>
            <w:tcW w:type="dxa" w:w="1440"/>
          </w:tcPr>
          <w:p>
            <w:r>
              <w:t>varchar(4)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xm</w:t>
            </w:r>
          </w:p>
        </w:tc>
        <w:tc>
          <w:tcPr>
            <w:tcW w:type="dxa" w:w="1440"/>
          </w:tcPr>
          <w:p>
            <w:r>
              <w:t>项目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表名：t_jj_rygz_zgzgrshgz</w:t>
        <w:tab/>
        <w:t>描述：T_JJ_RYGZ_ZGZGRSHGZ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gzze</w:t>
            </w:r>
          </w:p>
        </w:tc>
        <w:tc>
          <w:tcPr>
            <w:tcW w:type="dxa" w:w="1440"/>
          </w:tcPr>
          <w:p>
            <w:r>
              <w:t>工资总额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pjrs</w:t>
            </w:r>
          </w:p>
        </w:tc>
        <w:tc>
          <w:tcPr>
            <w:tcW w:type="dxa" w:w="1440"/>
          </w:tcPr>
          <w:p>
            <w:r>
              <w:t>平均人数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pjgz</w:t>
            </w:r>
          </w:p>
        </w:tc>
        <w:tc>
          <w:tcPr>
            <w:tcW w:type="dxa" w:w="1440"/>
          </w:tcPr>
          <w:p>
            <w:r>
              <w:t>平均工资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nmrs</w:t>
            </w:r>
          </w:p>
        </w:tc>
        <w:tc>
          <w:tcPr>
            <w:tcW w:type="dxa" w:w="1440"/>
          </w:tcPr>
          <w:p>
            <w:r>
              <w:t>年末人数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xh</w:t>
            </w:r>
          </w:p>
        </w:tc>
        <w:tc>
          <w:tcPr>
            <w:tcW w:type="dxa" w:w="1440"/>
          </w:tcPr>
          <w:p>
            <w:r>
              <w:t>序号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zb</w:t>
            </w:r>
          </w:p>
        </w:tc>
        <w:tc>
          <w:tcPr>
            <w:tcW w:type="dxa" w:w="1440"/>
          </w:tcPr>
          <w:p>
            <w:r>
              <w:t>指标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lx</w:t>
            </w:r>
          </w:p>
        </w:tc>
        <w:tc>
          <w:tcPr>
            <w:tcW w:type="dxa" w:w="1440"/>
          </w:tcPr>
          <w:p>
            <w:r>
              <w:t>类型</w:t>
            </w:r>
          </w:p>
        </w:tc>
        <w:tc>
          <w:tcPr>
            <w:tcW w:type="dxa" w:w="1440"/>
          </w:tcPr>
          <w:p>
            <w:r>
              <w:t>varchar(4)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表名：t_jj_rygz_zynfcyrysjzyrsg</w:t>
        <w:tab/>
        <w:t>描述：主要年份从业人员数及职工人数、工资、平均工资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cyry</w:t>
            </w:r>
          </w:p>
        </w:tc>
        <w:tc>
          <w:tcPr>
            <w:tcW w:type="dxa" w:w="1440"/>
          </w:tcPr>
          <w:p>
            <w:r>
              <w:t>从业人员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varchar(4)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xh</w:t>
            </w:r>
          </w:p>
        </w:tc>
        <w:tc>
          <w:tcPr>
            <w:tcW w:type="dxa" w:w="1440"/>
          </w:tcPr>
          <w:p>
            <w:r>
              <w:t>序号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zgrs</w:t>
            </w:r>
          </w:p>
        </w:tc>
        <w:tc>
          <w:tcPr>
            <w:tcW w:type="dxa" w:w="1440"/>
          </w:tcPr>
          <w:p>
            <w:r>
              <w:t>职工人数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zggzze</w:t>
            </w:r>
          </w:p>
        </w:tc>
        <w:tc>
          <w:tcPr>
            <w:tcW w:type="dxa" w:w="1440"/>
          </w:tcPr>
          <w:p>
            <w:r>
              <w:t>职工工资总额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zgpjgz</w:t>
            </w:r>
          </w:p>
        </w:tc>
        <w:tc>
          <w:tcPr>
            <w:tcW w:type="dxa" w:w="1440"/>
          </w:tcPr>
          <w:p>
            <w:r>
              <w:t>职工平均工资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表名：t_jj_shsy_ldjy</w:t>
        <w:tab/>
        <w:t>描述：劳动就业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qn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1440"/>
          </w:tcPr>
          <w:p>
            <w:r>
              <w:t>decimal(10,2)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dn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1440"/>
          </w:tcPr>
          <w:p>
            <w:r>
              <w:t>decimal(10,2)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fd</w:t>
            </w:r>
          </w:p>
        </w:tc>
        <w:tc>
          <w:tcPr>
            <w:tcW w:type="dxa" w:w="1440"/>
          </w:tcPr>
          <w:p>
            <w:r>
              <w:t>FD</w:t>
            </w:r>
          </w:p>
        </w:tc>
        <w:tc>
          <w:tcPr>
            <w:tcW w:type="dxa" w:w="1440"/>
          </w:tcPr>
          <w:p>
            <w:r>
              <w:t>decimal(10,2)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nf</w:t>
            </w:r>
          </w:p>
        </w:tc>
        <w:tc>
          <w:tcPr>
            <w:tcW w:type="dxa" w:w="1440"/>
          </w:tcPr>
          <w:p>
            <w:r>
              <w:t>年份</w:t>
            </w:r>
          </w:p>
        </w:tc>
        <w:tc>
          <w:tcPr>
            <w:tcW w:type="dxa" w:w="1440"/>
          </w:tcPr>
          <w:p>
            <w:r>
              <w:t>decimal(4,0)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zb</w:t>
            </w:r>
          </w:p>
        </w:tc>
        <w:tc>
          <w:tcPr>
            <w:tcW w:type="dxa" w:w="1440"/>
          </w:tcPr>
          <w:p>
            <w:r>
              <w:t>指标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lb</w:t>
            </w:r>
          </w:p>
        </w:tc>
        <w:tc>
          <w:tcPr>
            <w:tcW w:type="dxa" w:w="1440"/>
          </w:tcPr>
          <w:p>
            <w:r>
              <w:t>类别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jldw</w:t>
            </w:r>
          </w:p>
        </w:tc>
        <w:tc>
          <w:tcPr>
            <w:tcW w:type="dxa" w:w="1440"/>
          </w:tcPr>
          <w:p>
            <w:r>
              <w:t>计量单位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2"/>
      </w:pPr>
      <w:r>
        <w:t>数据库表清单</w:t>
        <w:tab/>
        <w:tab/>
        <w:t>表总数：23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表名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t_jj_czjrbx_czszqk</w:t>
            </w:r>
          </w:p>
        </w:tc>
        <w:tc>
          <w:tcPr>
            <w:tcW w:type="dxa" w:w="2880"/>
          </w:tcPr>
          <w:p>
            <w:r>
              <w:t>财政收支情况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t_jj_czjrbx_fxczsrqk</w:t>
            </w:r>
          </w:p>
        </w:tc>
        <w:tc>
          <w:tcPr>
            <w:tcW w:type="dxa" w:w="2880"/>
          </w:tcPr>
          <w:p>
            <w:r>
              <w:t>分县财政收入情况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t_jj_czjrbx_fxqczzcqk</w:t>
            </w:r>
          </w:p>
        </w:tc>
        <w:tc>
          <w:tcPr>
            <w:tcW w:type="dxa" w:w="2880"/>
          </w:tcPr>
          <w:p>
            <w:r>
              <w:t>分县区财政支出情况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t_jj_czjrbx_jrbxqk</w:t>
            </w:r>
          </w:p>
        </w:tc>
        <w:tc>
          <w:tcPr>
            <w:tcW w:type="dxa" w:w="2880"/>
          </w:tcPr>
          <w:p>
            <w:r>
              <w:t>金融保险情况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t_jj_gy_qshzygycpcl</w:t>
            </w:r>
          </w:p>
        </w:tc>
        <w:tc>
          <w:tcPr>
            <w:tcW w:type="dxa" w:w="2880"/>
          </w:tcPr>
          <w:p>
            <w:r>
              <w:t>全社会主要工业产品产量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t_jj_gy_zyywsrjysdlhsgqyjjzb_1</w:t>
            </w:r>
          </w:p>
        </w:tc>
        <w:tc>
          <w:tcPr>
            <w:tcW w:type="dxa" w:w="2880"/>
          </w:tcPr>
          <w:p>
            <w:r>
              <w:t>主营业务收入2000万元及以上独立核算工业企业主要经济指标_1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t_jj_gy_zyywsrjysdlhsgqyjjzb_2</w:t>
            </w:r>
          </w:p>
        </w:tc>
        <w:tc>
          <w:tcPr>
            <w:tcW w:type="dxa" w:w="2880"/>
          </w:tcPr>
          <w:p>
            <w:r>
              <w:t>主营业务收入2000万元及以上独立核算工业企业主要经济指标_2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t_jj_jzy_fdckf</w:t>
            </w:r>
          </w:p>
        </w:tc>
        <w:tc>
          <w:tcPr>
            <w:tcW w:type="dxa" w:w="2880"/>
          </w:tcPr>
          <w:p>
            <w:r>
              <w:t>房地产开发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t_jj_jzy_fdckfqyqk</w:t>
            </w:r>
          </w:p>
        </w:tc>
        <w:tc>
          <w:tcPr>
            <w:tcW w:type="dxa" w:w="2880"/>
          </w:tcPr>
          <w:p>
            <w:r>
              <w:t>房地产开发企业(单位)施工、销售和待售情况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t_jj_jzy_gdzctz</w:t>
            </w:r>
          </w:p>
        </w:tc>
        <w:tc>
          <w:tcPr>
            <w:tcW w:type="dxa" w:w="2880"/>
          </w:tcPr>
          <w:p>
            <w:r>
              <w:t>固定资产投资、房地产、建筑业------&gt;固定资产投资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t_jj_jzy_xzscnl</w:t>
            </w:r>
          </w:p>
        </w:tc>
        <w:tc>
          <w:tcPr>
            <w:tcW w:type="dxa" w:w="2880"/>
          </w:tcPr>
          <w:p>
            <w:r>
              <w:t>固定资产投资-----&gt;新增生产能力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t_jj_ny_scphxmy</w:t>
            </w:r>
          </w:p>
        </w:tc>
        <w:tc>
          <w:tcPr>
            <w:tcW w:type="dxa" w:w="2880"/>
          </w:tcPr>
          <w:p>
            <w:r>
              <w:t>乡镇企业基本情况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t_jj_qsgzsgmjj_dfggczyssr</w:t>
            </w:r>
          </w:p>
        </w:tc>
        <w:tc>
          <w:tcPr>
            <w:tcW w:type="dxa" w:w="2880"/>
          </w:tcPr>
          <w:p>
            <w:r>
              <w:t>地方公共财政预算收入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t_jj_qsgzsgmjj_dfggczyszc</w:t>
            </w:r>
          </w:p>
        </w:tc>
        <w:tc>
          <w:tcPr>
            <w:tcW w:type="dxa" w:w="2880"/>
          </w:tcPr>
          <w:p>
            <w:r>
              <w:t>地方公共财政预算支出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t_jj_qsgzsgmjj_dfggczzsr</w:t>
            </w:r>
          </w:p>
        </w:tc>
        <w:tc>
          <w:tcPr>
            <w:tcW w:type="dxa" w:w="2880"/>
          </w:tcPr>
          <w:p>
            <w:r>
              <w:t>地方公共财政总收入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t_jj_qsgzsgmjj_dwgdpnh</w:t>
            </w:r>
          </w:p>
        </w:tc>
        <w:tc>
          <w:tcPr>
            <w:tcW w:type="dxa" w:w="2880"/>
          </w:tcPr>
          <w:p>
            <w:r>
              <w:t>单位GDP能耗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t_jj_qsgzsgmjj_gynyxfhydl</w:t>
            </w:r>
          </w:p>
        </w:tc>
        <w:tc>
          <w:tcPr>
            <w:tcW w:type="dxa" w:w="2880"/>
          </w:tcPr>
          <w:p>
            <w:r>
              <w:t>工业能源消费和用电量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t_jj_rk_hjrkbdqk</w:t>
            </w:r>
          </w:p>
        </w:tc>
        <w:tc>
          <w:tcPr>
            <w:tcW w:type="dxa" w:w="2880"/>
          </w:tcPr>
          <w:p>
            <w:r>
              <w:t>户籍人口变动情况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t_jj_rygz_qbcyryhgzze</w:t>
            </w:r>
          </w:p>
        </w:tc>
        <w:tc>
          <w:tcPr>
            <w:tcW w:type="dxa" w:w="2880"/>
          </w:tcPr>
          <w:p>
            <w:r>
              <w:t>全部从业人员和工资总额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t_jj_rygz_qshcyrs</w:t>
            </w:r>
          </w:p>
        </w:tc>
        <w:tc>
          <w:tcPr>
            <w:tcW w:type="dxa" w:w="2880"/>
          </w:tcPr>
          <w:p>
            <w:r>
              <w:t>全社会从业人数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t_jj_rygz_zgzgrshgz</w:t>
            </w:r>
          </w:p>
        </w:tc>
        <w:tc>
          <w:tcPr>
            <w:tcW w:type="dxa" w:w="2880"/>
          </w:tcPr>
          <w:p>
            <w:r>
              <w:t>T_JJ_RYGZ_ZGZGRSHGZ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t_jj_rygz_zynfcyrysjzyrsg</w:t>
            </w:r>
          </w:p>
        </w:tc>
        <w:tc>
          <w:tcPr>
            <w:tcW w:type="dxa" w:w="2880"/>
          </w:tcPr>
          <w:p>
            <w:r>
              <w:t>主要年份从业人员数及职工人数、工资、平均工资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t_jj_shsy_ldjy</w:t>
            </w:r>
          </w:p>
        </w:tc>
        <w:tc>
          <w:tcPr>
            <w:tcW w:type="dxa" w:w="2880"/>
          </w:tcPr>
          <w:p>
            <w:r>
              <w:t>劳动就业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