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数据库表</w:t>
      </w:r>
    </w:p>
    <w:p>
      <w:pPr>
        <w:pStyle w:val="Heading3"/>
      </w:pPr>
      <w:r>
        <w:t>表名：t_fr_basic_info</w:t>
        <w:tab/>
        <w:t>描述：法人基本信息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reg_no</w:t>
            </w:r>
          </w:p>
        </w:tc>
        <w:tc>
          <w:tcPr>
            <w:tcW w:type="dxa" w:w="1440"/>
          </w:tcPr>
          <w:p>
            <w:r>
              <w:t>注册号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social_credit_number</w:t>
            </w:r>
          </w:p>
        </w:tc>
        <w:tc>
          <w:tcPr>
            <w:tcW w:type="dxa" w:w="1440"/>
          </w:tcPr>
          <w:p>
            <w:r>
              <w:t>统一社会信用代码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orgcode</w:t>
            </w:r>
          </w:p>
        </w:tc>
        <w:tc>
          <w:tcPr>
            <w:tcW w:type="dxa" w:w="1440"/>
          </w:tcPr>
          <w:p>
            <w:r>
              <w:t>组织机构代码</w:t>
            </w:r>
          </w:p>
        </w:tc>
        <w:tc>
          <w:tcPr>
            <w:tcW w:type="dxa" w:w="1440"/>
          </w:tcPr>
          <w:p>
            <w:r>
              <w:t>varchar(25)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org_name</w:t>
            </w:r>
          </w:p>
        </w:tc>
        <w:tc>
          <w:tcPr>
            <w:tcW w:type="dxa" w:w="1440"/>
          </w:tcPr>
          <w:p>
            <w:r>
              <w:t>机构名称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org_type</w:t>
            </w:r>
          </w:p>
        </w:tc>
        <w:tc>
          <w:tcPr>
            <w:tcW w:type="dxa" w:w="1440"/>
          </w:tcPr>
          <w:p>
            <w:r>
              <w:t>机构类型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legal_representative_name</w:t>
            </w:r>
          </w:p>
        </w:tc>
        <w:tc>
          <w:tcPr>
            <w:tcW w:type="dxa" w:w="1440"/>
          </w:tcPr>
          <w:p>
            <w:r>
              <w:t>法定代表人姓名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business_scope</w:t>
            </w:r>
          </w:p>
        </w:tc>
        <w:tc>
          <w:tcPr>
            <w:tcW w:type="dxa" w:w="1440"/>
          </w:tcPr>
          <w:p>
            <w:r>
              <w:t>经营或业务范围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register_type</w:t>
            </w:r>
          </w:p>
        </w:tc>
        <w:tc>
          <w:tcPr>
            <w:tcW w:type="dxa" w:w="1440"/>
          </w:tcPr>
          <w:p>
            <w:r>
              <w:t>登记注册类型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register_orgname</w:t>
            </w:r>
          </w:p>
        </w:tc>
        <w:tc>
          <w:tcPr>
            <w:tcW w:type="dxa" w:w="1440"/>
          </w:tcPr>
          <w:p>
            <w:r>
              <w:t>登记机关名称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register_name</w:t>
            </w:r>
          </w:p>
        </w:tc>
        <w:tc>
          <w:tcPr>
            <w:tcW w:type="dxa" w:w="1440"/>
          </w:tcPr>
          <w:p>
            <w:r>
              <w:t>登记注册日期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belonging_relation</w:t>
            </w:r>
          </w:p>
        </w:tc>
        <w:tc>
          <w:tcPr>
            <w:tcW w:type="dxa" w:w="1440"/>
          </w:tcPr>
          <w:p>
            <w:r>
              <w:t>隶属关系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office_areacode</w:t>
            </w:r>
          </w:p>
        </w:tc>
        <w:tc>
          <w:tcPr>
            <w:tcW w:type="dxa" w:w="1440"/>
          </w:tcPr>
          <w:p>
            <w:r>
              <w:t>办公地行政区划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office_address</w:t>
            </w:r>
          </w:p>
        </w:tc>
        <w:tc>
          <w:tcPr>
            <w:tcW w:type="dxa" w:w="1440"/>
          </w:tcPr>
          <w:p>
            <w:r>
              <w:t>办公地详细地址</w:t>
            </w:r>
          </w:p>
        </w:tc>
        <w:tc>
          <w:tcPr>
            <w:tcW w:type="dxa" w:w="1440"/>
          </w:tcPr>
          <w:p>
            <w:r>
              <w:t>varchar(250)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office_zipcode</w:t>
            </w:r>
          </w:p>
        </w:tc>
        <w:tc>
          <w:tcPr>
            <w:tcW w:type="dxa" w:w="1440"/>
          </w:tcPr>
          <w:p>
            <w:r>
              <w:t>办公地邮政编码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contact_name</w:t>
            </w:r>
          </w:p>
        </w:tc>
        <w:tc>
          <w:tcPr>
            <w:tcW w:type="dxa" w:w="1440"/>
          </w:tcPr>
          <w:p>
            <w:r>
              <w:t>联系人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contact_tel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fax</w:t>
            </w:r>
          </w:p>
        </w:tc>
        <w:tc>
          <w:tcPr>
            <w:tcW w:type="dxa" w:w="1440"/>
          </w:tcPr>
          <w:p>
            <w:r>
              <w:t>传真</w:t>
            </w:r>
          </w:p>
        </w:tc>
        <w:tc>
          <w:tcPr>
            <w:tcW w:type="dxa" w:w="1440"/>
          </w:tcPr>
          <w:p>
            <w:r>
              <w:t>varchar(18)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website</w:t>
            </w:r>
          </w:p>
        </w:tc>
        <w:tc>
          <w:tcPr>
            <w:tcW w:type="dxa" w:w="1440"/>
          </w:tcPr>
          <w:p>
            <w:r>
              <w:t>网址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电子邮箱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belong_network</w:t>
            </w:r>
          </w:p>
        </w:tc>
        <w:tc>
          <w:tcPr>
            <w:tcW w:type="dxa" w:w="1440"/>
          </w:tcPr>
          <w:p>
            <w:r>
              <w:t>所属网格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company_social_number</w:t>
            </w:r>
          </w:p>
        </w:tc>
        <w:tc>
          <w:tcPr>
            <w:tcW w:type="dxa" w:w="1440"/>
          </w:tcPr>
          <w:p>
            <w:r>
              <w:t>单位社保号</w:t>
            </w:r>
          </w:p>
        </w:tc>
        <w:tc>
          <w:tcPr>
            <w:tcW w:type="dxa" w:w="1440"/>
          </w:tcPr>
          <w:p>
            <w:r>
              <w:t>varchar(16)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corporate_type</w:t>
            </w:r>
          </w:p>
        </w:tc>
        <w:tc>
          <w:tcPr>
            <w:tcW w:type="dxa" w:w="1440"/>
          </w:tcPr>
          <w:p>
            <w:r>
              <w:t>法人类型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composing_form</w:t>
            </w:r>
          </w:p>
        </w:tc>
        <w:tc>
          <w:tcPr>
            <w:tcW w:type="dxa" w:w="1440"/>
          </w:tcPr>
          <w:p>
            <w:r>
              <w:t>组成形式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approve_form</w:t>
            </w:r>
          </w:p>
        </w:tc>
        <w:tc>
          <w:tcPr>
            <w:tcW w:type="dxa" w:w="1440"/>
          </w:tcPr>
          <w:p>
            <w:r>
              <w:t>核准日期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regist_status</w:t>
            </w:r>
          </w:p>
        </w:tc>
        <w:tc>
          <w:tcPr>
            <w:tcW w:type="dxa" w:w="1440"/>
          </w:tcPr>
          <w:p>
            <w:r>
              <w:t>登记状态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industry_type</w:t>
            </w:r>
          </w:p>
        </w:tc>
        <w:tc>
          <w:tcPr>
            <w:tcW w:type="dxa" w:w="1440"/>
          </w:tcPr>
          <w:p>
            <w:r>
              <w:t>行业类型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sydwfrzsh</w:t>
            </w:r>
          </w:p>
        </w:tc>
        <w:tc>
          <w:tcPr>
            <w:tcW w:type="dxa" w:w="1440"/>
          </w:tcPr>
          <w:p>
            <w:r>
              <w:t>事业单位法人证书号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表名：t_fr_branch</w:t>
        <w:tab/>
        <w:t>描述：分支机构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reg_no</w:t>
            </w:r>
          </w:p>
        </w:tc>
        <w:tc>
          <w:tcPr>
            <w:tcW w:type="dxa" w:w="1440"/>
          </w:tcPr>
          <w:p>
            <w:r>
              <w:t>注册号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branch_orgcode</w:t>
            </w:r>
          </w:p>
        </w:tc>
        <w:tc>
          <w:tcPr>
            <w:tcW w:type="dxa" w:w="1440"/>
          </w:tcPr>
          <w:p>
            <w:r>
              <w:t>分支机构组织机构代码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branch_name</w:t>
            </w:r>
          </w:p>
        </w:tc>
        <w:tc>
          <w:tcPr>
            <w:tcW w:type="dxa" w:w="1440"/>
          </w:tcPr>
          <w:p>
            <w:r>
              <w:t>分支机构名称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branch_register_number</w:t>
            </w:r>
          </w:p>
        </w:tc>
        <w:tc>
          <w:tcPr>
            <w:tcW w:type="dxa" w:w="1440"/>
          </w:tcPr>
          <w:p>
            <w:r>
              <w:t>分支机构登记或注册号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branch_address</w:t>
            </w:r>
          </w:p>
        </w:tc>
        <w:tc>
          <w:tcPr>
            <w:tcW w:type="dxa" w:w="1440"/>
          </w:tcPr>
          <w:p>
            <w:r>
              <w:t>分支机构住所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表名：t_fr_capture_info</w:t>
        <w:tab/>
        <w:t>描述：公积金缴存单位信息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org_code</w:t>
            </w:r>
          </w:p>
        </w:tc>
        <w:tc>
          <w:tcPr>
            <w:tcW w:type="dxa" w:w="1440"/>
          </w:tcPr>
          <w:p>
            <w:r>
              <w:t>组织机构代码</w:t>
            </w:r>
          </w:p>
        </w:tc>
        <w:tc>
          <w:tcPr>
            <w:tcW w:type="dxa" w:w="1440"/>
          </w:tcPr>
          <w:p>
            <w:r>
              <w:t>varchar(52)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dwmc</w:t>
            </w:r>
          </w:p>
        </w:tc>
        <w:tc>
          <w:tcPr>
            <w:tcW w:type="dxa" w:w="1440"/>
          </w:tcPr>
          <w:p>
            <w:r>
              <w:t>单位名称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unit_account</w:t>
            </w:r>
          </w:p>
        </w:tc>
        <w:tc>
          <w:tcPr>
            <w:tcW w:type="dxa" w:w="1440"/>
          </w:tcPr>
          <w:p>
            <w:r>
              <w:t>单位公积金账号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所在地区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start_year_month</w:t>
            </w:r>
          </w:p>
        </w:tc>
        <w:tc>
          <w:tcPr>
            <w:tcW w:type="dxa" w:w="1440"/>
          </w:tcPr>
          <w:p>
            <w:r>
              <w:t>起始缴存年月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表名：t_fr_certificate_info</w:t>
        <w:tab/>
        <w:t>描述：电子证照信息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reg_no</w:t>
            </w:r>
          </w:p>
        </w:tc>
        <w:tc>
          <w:tcPr>
            <w:tcW w:type="dxa" w:w="1440"/>
          </w:tcPr>
          <w:p>
            <w:r>
              <w:t>注册号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social_credit_number</w:t>
            </w:r>
          </w:p>
        </w:tc>
        <w:tc>
          <w:tcPr>
            <w:tcW w:type="dxa" w:w="1440"/>
          </w:tcPr>
          <w:p>
            <w:r>
              <w:t>统一社会信用代码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company_name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production_address</w:t>
            </w:r>
          </w:p>
        </w:tc>
        <w:tc>
          <w:tcPr>
            <w:tcW w:type="dxa" w:w="1440"/>
          </w:tcPr>
          <w:p>
            <w:r>
              <w:t>生产地址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license_key</w:t>
            </w:r>
          </w:p>
        </w:tc>
        <w:tc>
          <w:tcPr>
            <w:tcW w:type="dxa" w:w="1440"/>
          </w:tcPr>
          <w:p>
            <w:r>
              <w:t>许可证号</w:t>
            </w:r>
          </w:p>
        </w:tc>
        <w:tc>
          <w:tcPr>
            <w:tcW w:type="dxa" w:w="1440"/>
          </w:tcPr>
          <w:p>
            <w:r>
              <w:t>varchar(25)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legal_person</w:t>
            </w:r>
          </w:p>
        </w:tc>
        <w:tc>
          <w:tcPr>
            <w:tcW w:type="dxa" w:w="1440"/>
          </w:tcPr>
          <w:p>
            <w:r>
              <w:t>法人</w:t>
            </w:r>
          </w:p>
        </w:tc>
        <w:tc>
          <w:tcPr>
            <w:tcW w:type="dxa" w:w="1440"/>
          </w:tcPr>
          <w:p>
            <w:r>
              <w:t>varchar(25)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project_approval</w:t>
            </w:r>
          </w:p>
        </w:tc>
        <w:tc>
          <w:tcPr>
            <w:tcW w:type="dxa" w:w="1440"/>
          </w:tcPr>
          <w:p>
            <w:r>
              <w:t>许可项目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register_address</w:t>
            </w:r>
          </w:p>
        </w:tc>
        <w:tc>
          <w:tcPr>
            <w:tcW w:type="dxa" w:w="1440"/>
          </w:tcPr>
          <w:p>
            <w:r>
              <w:t>注册地址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license_limit</w:t>
            </w:r>
          </w:p>
        </w:tc>
        <w:tc>
          <w:tcPr>
            <w:tcW w:type="dxa" w:w="1440"/>
          </w:tcPr>
          <w:p>
            <w:r>
              <w:t>许可证有限期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表名：t_fr_compile_info</w:t>
        <w:tab/>
        <w:t>描述：编制办法人信息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social_credit_number</w:t>
            </w:r>
          </w:p>
        </w:tc>
        <w:tc>
          <w:tcPr>
            <w:tcW w:type="dxa" w:w="1440"/>
          </w:tcPr>
          <w:p>
            <w:r>
              <w:t>单位统一社会信用代码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company_name</w:t>
            </w:r>
          </w:p>
        </w:tc>
        <w:tc>
          <w:tcPr>
            <w:tcW w:type="dxa" w:w="1440"/>
          </w:tcPr>
          <w:p>
            <w:r>
              <w:t>单位名称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legal_person</w:t>
            </w:r>
          </w:p>
        </w:tc>
        <w:tc>
          <w:tcPr>
            <w:tcW w:type="dxa" w:w="1440"/>
          </w:tcPr>
          <w:p>
            <w:r>
              <w:t>法定代表人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business_scope</w:t>
            </w:r>
          </w:p>
        </w:tc>
        <w:tc>
          <w:tcPr>
            <w:tcW w:type="dxa" w:w="1440"/>
          </w:tcPr>
          <w:p>
            <w:r>
              <w:t>宗旨和业务范围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expertise_event</w:t>
            </w:r>
          </w:p>
        </w:tc>
        <w:tc>
          <w:tcPr>
            <w:tcW w:type="dxa" w:w="1440"/>
          </w:tcPr>
          <w:p>
            <w:r>
              <w:t>举办单位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initial_fund</w:t>
            </w:r>
          </w:p>
        </w:tc>
        <w:tc>
          <w:tcPr>
            <w:tcW w:type="dxa" w:w="1440"/>
          </w:tcPr>
          <w:p>
            <w:r>
              <w:t>开办资金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fund_sources</w:t>
            </w:r>
          </w:p>
        </w:tc>
        <w:tc>
          <w:tcPr>
            <w:tcW w:type="dxa" w:w="1440"/>
          </w:tcPr>
          <w:p>
            <w:r>
              <w:t>经费来源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表名：t_fr_enterprise_info</w:t>
        <w:tab/>
        <w:t>描述：工商企业信息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reg_no</w:t>
            </w:r>
          </w:p>
        </w:tc>
        <w:tc>
          <w:tcPr>
            <w:tcW w:type="dxa" w:w="1440"/>
          </w:tcPr>
          <w:p>
            <w:r>
              <w:t>注册号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etps_name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sub_obj_id</w:t>
            </w:r>
          </w:p>
        </w:tc>
        <w:tc>
          <w:tcPr>
            <w:tcW w:type="dxa" w:w="1440"/>
          </w:tcPr>
          <w:p>
            <w:r>
              <w:t>经济类型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etps_type_gb</w:t>
            </w:r>
          </w:p>
        </w:tc>
        <w:tc>
          <w:tcPr>
            <w:tcW w:type="dxa" w:w="1440"/>
          </w:tcPr>
          <w:p>
            <w:r>
              <w:t>企业类型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leader_name</w:t>
            </w:r>
          </w:p>
        </w:tc>
        <w:tc>
          <w:tcPr>
            <w:tcW w:type="dxa" w:w="1440"/>
          </w:tcPr>
          <w:p>
            <w:r>
              <w:t>法定代表人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cptl_total</w:t>
            </w:r>
          </w:p>
        </w:tc>
        <w:tc>
          <w:tcPr>
            <w:tcW w:type="dxa" w:w="1440"/>
          </w:tcPr>
          <w:p>
            <w:r>
              <w:t>注册资金</w:t>
            </w:r>
          </w:p>
        </w:tc>
        <w:tc>
          <w:tcPr>
            <w:tcW w:type="dxa" w:w="1440"/>
          </w:tcPr>
          <w:p>
            <w:r>
              <w:t>decimal(18,0)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trade_start_date</w:t>
            </w:r>
          </w:p>
        </w:tc>
        <w:tc>
          <w:tcPr>
            <w:tcW w:type="dxa" w:w="1440"/>
          </w:tcPr>
          <w:p>
            <w:r>
              <w:t>成立日期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表名：t_fr_individual_info</w:t>
        <w:tab/>
        <w:t>描述：工商个体信息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reg_no</w:t>
            </w:r>
          </w:p>
        </w:tc>
        <w:tc>
          <w:tcPr>
            <w:tcW w:type="dxa" w:w="1440"/>
          </w:tcPr>
          <w:p>
            <w:r>
              <w:t>注册号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fj_operator_name</w:t>
            </w:r>
          </w:p>
        </w:tc>
        <w:tc>
          <w:tcPr>
            <w:tcW w:type="dxa" w:w="1440"/>
          </w:tcPr>
          <w:p>
            <w:r>
              <w:t>经营者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address</w:t>
            </w:r>
          </w:p>
        </w:tc>
        <w:tc>
          <w:tcPr>
            <w:tcW w:type="dxa" w:w="1440"/>
          </w:tcPr>
          <w:p>
            <w:r>
              <w:t>经营场所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pe_type_id</w:t>
            </w:r>
          </w:p>
        </w:tc>
        <w:tc>
          <w:tcPr>
            <w:tcW w:type="dxa" w:w="1440"/>
          </w:tcPr>
          <w:p>
            <w:r>
              <w:t>组成形式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cptl_total</w:t>
            </w:r>
          </w:p>
        </w:tc>
        <w:tc>
          <w:tcPr>
            <w:tcW w:type="dxa" w:w="1440"/>
          </w:tcPr>
          <w:p>
            <w:r>
              <w:t>注册资本</w:t>
            </w:r>
          </w:p>
        </w:tc>
        <w:tc>
          <w:tcPr>
            <w:tcW w:type="dxa" w:w="1440"/>
          </w:tcPr>
          <w:p>
            <w:r>
              <w:t>decimal(18,2)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establish_date</w:t>
            </w:r>
          </w:p>
        </w:tc>
        <w:tc>
          <w:tcPr>
            <w:tcW w:type="dxa" w:w="1440"/>
          </w:tcPr>
          <w:p>
            <w:r>
              <w:t>注册日期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表名：t_fr_legal_representative</w:t>
        <w:tab/>
        <w:t>描述：法定代表人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reg_no</w:t>
            </w:r>
          </w:p>
        </w:tc>
        <w:tc>
          <w:tcPr>
            <w:tcW w:type="dxa" w:w="1440"/>
          </w:tcPr>
          <w:p>
            <w:r>
              <w:t>注册号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idcard_type</w:t>
            </w:r>
          </w:p>
        </w:tc>
        <w:tc>
          <w:tcPr>
            <w:tcW w:type="dxa" w:w="1440"/>
          </w:tcPr>
          <w:p>
            <w:r>
              <w:t>身份证类型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idcard_number</w:t>
            </w:r>
          </w:p>
        </w:tc>
        <w:tc>
          <w:tcPr>
            <w:tcW w:type="dxa" w:w="1440"/>
          </w:tcPr>
          <w:p>
            <w:r>
              <w:t>身份证件号码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表名：t_fr_tax_register</w:t>
        <w:tab/>
        <w:t>描述：税务登记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reg_no</w:t>
            </w:r>
          </w:p>
        </w:tc>
        <w:tc>
          <w:tcPr>
            <w:tcW w:type="dxa" w:w="1440"/>
          </w:tcPr>
          <w:p>
            <w:r>
              <w:t>注册号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taxpayer_number</w:t>
            </w:r>
          </w:p>
        </w:tc>
        <w:tc>
          <w:tcPr>
            <w:tcW w:type="dxa" w:w="1440"/>
          </w:tcPr>
          <w:p>
            <w:r>
              <w:t>纳税人识别号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tax_register_orgname</w:t>
            </w:r>
          </w:p>
        </w:tc>
        <w:tc>
          <w:tcPr>
            <w:tcW w:type="dxa" w:w="1440"/>
          </w:tcPr>
          <w:p>
            <w:r>
              <w:t>税务登记机关名称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registration_date</w:t>
            </w:r>
          </w:p>
        </w:tc>
        <w:tc>
          <w:tcPr>
            <w:tcW w:type="dxa" w:w="1440"/>
          </w:tcPr>
          <w:p>
            <w:r>
              <w:t>税务登记日期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cancel_date</w:t>
            </w:r>
          </w:p>
        </w:tc>
        <w:tc>
          <w:tcPr>
            <w:tcW w:type="dxa" w:w="1440"/>
          </w:tcPr>
          <w:p>
            <w:r>
              <w:t>注销税务登记日期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2"/>
      </w:pPr>
      <w:r>
        <w:t>数据库表清单</w:t>
        <w:tab/>
        <w:tab/>
        <w:t>表总数：9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表名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t_fr_basic_info</w:t>
            </w:r>
          </w:p>
        </w:tc>
        <w:tc>
          <w:tcPr>
            <w:tcW w:type="dxa" w:w="2880"/>
          </w:tcPr>
          <w:p>
            <w:r>
              <w:t>法人基本信息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t_fr_branch</w:t>
            </w:r>
          </w:p>
        </w:tc>
        <w:tc>
          <w:tcPr>
            <w:tcW w:type="dxa" w:w="2880"/>
          </w:tcPr>
          <w:p>
            <w:r>
              <w:t>分支机构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t_fr_capture_info</w:t>
            </w:r>
          </w:p>
        </w:tc>
        <w:tc>
          <w:tcPr>
            <w:tcW w:type="dxa" w:w="2880"/>
          </w:tcPr>
          <w:p>
            <w:r>
              <w:t>公积金缴存单位信息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t_fr_certificate_info</w:t>
            </w:r>
          </w:p>
        </w:tc>
        <w:tc>
          <w:tcPr>
            <w:tcW w:type="dxa" w:w="2880"/>
          </w:tcPr>
          <w:p>
            <w:r>
              <w:t>电子证照信息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t_fr_compile_info</w:t>
            </w:r>
          </w:p>
        </w:tc>
        <w:tc>
          <w:tcPr>
            <w:tcW w:type="dxa" w:w="2880"/>
          </w:tcPr>
          <w:p>
            <w:r>
              <w:t>编制办法人信息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t_fr_enterprise_info</w:t>
            </w:r>
          </w:p>
        </w:tc>
        <w:tc>
          <w:tcPr>
            <w:tcW w:type="dxa" w:w="2880"/>
          </w:tcPr>
          <w:p>
            <w:r>
              <w:t>工商企业信息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t_fr_individual_info</w:t>
            </w:r>
          </w:p>
        </w:tc>
        <w:tc>
          <w:tcPr>
            <w:tcW w:type="dxa" w:w="2880"/>
          </w:tcPr>
          <w:p>
            <w:r>
              <w:t>工商个体信息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t_fr_legal_representative</w:t>
            </w:r>
          </w:p>
        </w:tc>
        <w:tc>
          <w:tcPr>
            <w:tcW w:type="dxa" w:w="2880"/>
          </w:tcPr>
          <w:p>
            <w:r>
              <w:t>法定代表人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t_fr_tax_register</w:t>
            </w:r>
          </w:p>
        </w:tc>
        <w:tc>
          <w:tcPr>
            <w:tcW w:type="dxa" w:w="2880"/>
          </w:tcPr>
          <w:p>
            <w:r>
              <w:t>税务登记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