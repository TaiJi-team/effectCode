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表名：t_rk_6995_info</w:t>
        <w:tab/>
        <w:t>描述：6995信息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用户编号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user_name</w:t>
            </w:r>
          </w:p>
        </w:tc>
        <w:tc>
          <w:tcPr>
            <w:tcW w:type="dxa" w:w="1440"/>
          </w:tcPr>
          <w:p>
            <w:r>
              <w:t>用户姓名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help_call</w:t>
            </w:r>
          </w:p>
        </w:tc>
        <w:tc>
          <w:tcPr>
            <w:tcW w:type="dxa" w:w="1440"/>
          </w:tcPr>
          <w:p>
            <w:r>
              <w:t>求助电话</w:t>
            </w:r>
          </w:p>
        </w:tc>
        <w:tc>
          <w:tcPr>
            <w:tcW w:type="dxa" w:w="1440"/>
          </w:tcPr>
          <w:p>
            <w:r>
              <w:t>varchar(25)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open_time</w:t>
            </w:r>
          </w:p>
        </w:tc>
        <w:tc>
          <w:tcPr>
            <w:tcW w:type="dxa" w:w="1440"/>
          </w:tcPr>
          <w:p>
            <w:r>
              <w:t>开户时间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countries</w:t>
            </w:r>
          </w:p>
        </w:tc>
        <w:tc>
          <w:tcPr>
            <w:tcW w:type="dxa" w:w="1440"/>
          </w:tcPr>
          <w:p>
            <w:r>
              <w:t>县区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township</w:t>
            </w:r>
          </w:p>
        </w:tc>
        <w:tc>
          <w:tcPr>
            <w:tcW w:type="dxa" w:w="1440"/>
          </w:tcPr>
          <w:p>
            <w:r>
              <w:t>乡镇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表名：t_rk_account_info</w:t>
        <w:tab/>
        <w:t>描述：户籍信息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account_num</w:t>
            </w:r>
          </w:p>
        </w:tc>
        <w:tc>
          <w:tcPr>
            <w:tcW w:type="dxa" w:w="1440"/>
          </w:tcPr>
          <w:p>
            <w:r>
              <w:t>户号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account_type</w:t>
            </w:r>
          </w:p>
        </w:tc>
        <w:tc>
          <w:tcPr>
            <w:tcW w:type="dxa" w:w="1440"/>
          </w:tcPr>
          <w:p>
            <w:r>
              <w:t>户口类别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householder_name</w:t>
            </w:r>
          </w:p>
        </w:tc>
        <w:tc>
          <w:tcPr>
            <w:tcW w:type="dxa" w:w="1440"/>
          </w:tcPr>
          <w:p>
            <w:r>
              <w:t>户主姓名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id_card_num</w:t>
            </w:r>
          </w:p>
        </w:tc>
        <w:tc>
          <w:tcPr>
            <w:tcW w:type="dxa" w:w="1440"/>
          </w:tcPr>
          <w:p>
            <w:r>
              <w:t>身份证号码</w:t>
            </w:r>
          </w:p>
        </w:tc>
        <w:tc>
          <w:tcPr>
            <w:tcW w:type="dxa" w:w="1440"/>
          </w:tcPr>
          <w:p>
            <w:r>
              <w:t>varchar(18)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head_relation</w:t>
            </w:r>
          </w:p>
        </w:tc>
        <w:tc>
          <w:tcPr>
            <w:tcW w:type="dxa" w:w="1440"/>
          </w:tcPr>
          <w:p>
            <w:r>
              <w:t>与户主关系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account_reg_address</w:t>
            </w:r>
          </w:p>
        </w:tc>
        <w:tc>
          <w:tcPr>
            <w:tcW w:type="dxa" w:w="1440"/>
          </w:tcPr>
          <w:p>
            <w:r>
              <w:t>户籍登记地址</w:t>
            </w:r>
          </w:p>
        </w:tc>
        <w:tc>
          <w:tcPr>
            <w:tcW w:type="dxa" w:w="1440"/>
          </w:tcPr>
          <w:p>
            <w:r>
              <w:t>varchar(250)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police_name</w:t>
            </w:r>
          </w:p>
        </w:tc>
        <w:tc>
          <w:tcPr>
            <w:tcW w:type="dxa" w:w="1440"/>
          </w:tcPr>
          <w:p>
            <w:r>
              <w:t>公安机关机构名称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表名：t_rk_car_info</w:t>
        <w:tab/>
        <w:t>描述：车辆信息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phone_num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contact_address</w:t>
            </w:r>
          </w:p>
        </w:tc>
        <w:tc>
          <w:tcPr>
            <w:tcW w:type="dxa" w:w="1440"/>
          </w:tcPr>
          <w:p>
            <w:r>
              <w:t>联系地址</w:t>
            </w:r>
          </w:p>
        </w:tc>
        <w:tc>
          <w:tcPr>
            <w:tcW w:type="dxa" w:w="1440"/>
          </w:tcPr>
          <w:p>
            <w:r>
              <w:t>varchar(250)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live_address</w:t>
            </w:r>
          </w:p>
        </w:tc>
        <w:tc>
          <w:tcPr>
            <w:tcW w:type="dxa" w:w="1440"/>
          </w:tcPr>
          <w:p>
            <w:r>
              <w:t>现住地址</w:t>
            </w:r>
          </w:p>
        </w:tc>
        <w:tc>
          <w:tcPr>
            <w:tcW w:type="dxa" w:w="1440"/>
          </w:tcPr>
          <w:p>
            <w:r>
              <w:t>varchar(250)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e_mail</w:t>
            </w:r>
          </w:p>
        </w:tc>
        <w:tc>
          <w:tcPr>
            <w:tcW w:type="dxa" w:w="1440"/>
          </w:tcPr>
          <w:p>
            <w:r>
              <w:t>电子邮箱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表名：t_rk_certificate_info</w:t>
        <w:tab/>
        <w:t>描述：电子证照信息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license_code</w:t>
            </w:r>
          </w:p>
        </w:tc>
        <w:tc>
          <w:tcPr>
            <w:tcW w:type="dxa" w:w="1440"/>
          </w:tcPr>
          <w:p>
            <w:r>
              <w:t>证照编号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qualifier_name</w:t>
            </w:r>
          </w:p>
        </w:tc>
        <w:tc>
          <w:tcPr>
            <w:tcW w:type="dxa" w:w="1440"/>
          </w:tcPr>
          <w:p>
            <w:r>
              <w:t>认证名称</w:t>
            </w:r>
          </w:p>
        </w:tc>
        <w:tc>
          <w:tcPr>
            <w:tcW w:type="dxa" w:w="1440"/>
          </w:tcPr>
          <w:p>
            <w:r>
              <w:t>varchar(150)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issued_by</w:t>
            </w:r>
          </w:p>
        </w:tc>
        <w:tc>
          <w:tcPr>
            <w:tcW w:type="dxa" w:w="1440"/>
          </w:tcPr>
          <w:p>
            <w:r>
              <w:t>颁发单位</w:t>
            </w:r>
          </w:p>
        </w:tc>
        <w:tc>
          <w:tcPr>
            <w:tcW w:type="dxa" w:w="1440"/>
          </w:tcPr>
          <w:p>
            <w:r>
              <w:t>varchar(150)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runholder</w:t>
            </w:r>
          </w:p>
        </w:tc>
        <w:tc>
          <w:tcPr>
            <w:tcW w:type="dxa" w:w="1440"/>
          </w:tcPr>
          <w:p>
            <w:r>
              <w:t>持证者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表名：t_rk_credit_info</w:t>
        <w:tab/>
        <w:t>描述：个人信用信息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credit_card</w:t>
            </w:r>
          </w:p>
        </w:tc>
        <w:tc>
          <w:tcPr>
            <w:tcW w:type="dxa" w:w="1440"/>
          </w:tcPr>
          <w:p>
            <w:r>
              <w:t>信用卡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housing_loans</w:t>
            </w:r>
          </w:p>
        </w:tc>
        <w:tc>
          <w:tcPr>
            <w:tcW w:type="dxa" w:w="1440"/>
          </w:tcPr>
          <w:p>
            <w:r>
              <w:t>住房贷款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others_loans</w:t>
            </w:r>
          </w:p>
        </w:tc>
        <w:tc>
          <w:tcPr>
            <w:tcW w:type="dxa" w:w="1440"/>
          </w:tcPr>
          <w:p>
            <w:r>
              <w:t>其他贷款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表名：t_rk_death_info</w:t>
        <w:tab/>
        <w:t>描述：死亡信息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serial_num</w:t>
            </w:r>
          </w:p>
        </w:tc>
        <w:tc>
          <w:tcPr>
            <w:tcW w:type="dxa" w:w="1440"/>
          </w:tcPr>
          <w:p>
            <w:r>
              <w:t>报告卡编号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death_time</w:t>
            </w:r>
          </w:p>
        </w:tc>
        <w:tc>
          <w:tcPr>
            <w:tcW w:type="dxa" w:w="1440"/>
          </w:tcPr>
          <w:p>
            <w:r>
              <w:t>死亡时间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death_cause</w:t>
            </w:r>
          </w:p>
        </w:tc>
        <w:tc>
          <w:tcPr>
            <w:tcW w:type="dxa" w:w="1440"/>
          </w:tcPr>
          <w:p>
            <w:r>
              <w:t>死亡原因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death_address</w:t>
            </w:r>
          </w:p>
        </w:tc>
        <w:tc>
          <w:tcPr>
            <w:tcW w:type="dxa" w:w="1440"/>
          </w:tcPr>
          <w:p>
            <w:r>
              <w:t>死亡地点</w:t>
            </w:r>
          </w:p>
        </w:tc>
        <w:tc>
          <w:tcPr>
            <w:tcW w:type="dxa" w:w="1440"/>
          </w:tcPr>
          <w:p>
            <w:r>
              <w:t>varchar(250)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whether_death</w:t>
            </w:r>
          </w:p>
        </w:tc>
        <w:tc>
          <w:tcPr>
            <w:tcW w:type="dxa" w:w="1440"/>
          </w:tcPr>
          <w:p>
            <w:r>
              <w:t>是否异地死亡</w:t>
            </w:r>
          </w:p>
        </w:tc>
        <w:tc>
          <w:tcPr>
            <w:tcW w:type="dxa" w:w="1440"/>
          </w:tcPr>
          <w:p>
            <w:r>
              <w:t>varchar(5)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表名：t_rk_disability_info</w:t>
        <w:tab/>
        <w:t>描述：残疾信息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race</w:t>
            </w:r>
          </w:p>
        </w:tc>
        <w:tc>
          <w:tcPr>
            <w:tcW w:type="dxa" w:w="1440"/>
          </w:tcPr>
          <w:p>
            <w:r>
              <w:t>民族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birthdate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marrige</w:t>
            </w:r>
          </w:p>
        </w:tc>
        <w:tc>
          <w:tcPr>
            <w:tcW w:type="dxa" w:w="1440"/>
          </w:tcPr>
          <w:p>
            <w:r>
              <w:t>婚姻状况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disability_num</w:t>
            </w:r>
          </w:p>
        </w:tc>
        <w:tc>
          <w:tcPr>
            <w:tcW w:type="dxa" w:w="1440"/>
          </w:tcPr>
          <w:p>
            <w:r>
              <w:t>残疾证号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disability_type</w:t>
            </w:r>
          </w:p>
        </w:tc>
        <w:tc>
          <w:tcPr>
            <w:tcW w:type="dxa" w:w="1440"/>
          </w:tcPr>
          <w:p>
            <w:r>
              <w:t>残疾类型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dislevel</w:t>
            </w:r>
          </w:p>
        </w:tc>
        <w:tc>
          <w:tcPr>
            <w:tcW w:type="dxa" w:w="1440"/>
          </w:tcPr>
          <w:p>
            <w:r>
              <w:t>残疾等级</w:t>
            </w:r>
          </w:p>
        </w:tc>
        <w:tc>
          <w:tcPr>
            <w:tcW w:type="dxa" w:w="1440"/>
          </w:tcPr>
          <w:p>
            <w:r>
              <w:t>varchar(4)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disability_time</w:t>
            </w:r>
          </w:p>
        </w:tc>
        <w:tc>
          <w:tcPr>
            <w:tcW w:type="dxa" w:w="1440"/>
          </w:tcPr>
          <w:p>
            <w:r>
              <w:t>残疾时间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表名：t_rk_education_info</w:t>
        <w:tab/>
        <w:t>描述：教育信息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enter_time</w:t>
            </w:r>
          </w:p>
        </w:tc>
        <w:tc>
          <w:tcPr>
            <w:tcW w:type="dxa" w:w="1440"/>
          </w:tcPr>
          <w:p>
            <w:r>
              <w:t>入学时间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graduate_time</w:t>
            </w:r>
          </w:p>
        </w:tc>
        <w:tc>
          <w:tcPr>
            <w:tcW w:type="dxa" w:w="1440"/>
          </w:tcPr>
          <w:p>
            <w:r>
              <w:t>毕业时间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graduate_sch</w:t>
            </w:r>
          </w:p>
        </w:tc>
        <w:tc>
          <w:tcPr>
            <w:tcW w:type="dxa" w:w="1440"/>
          </w:tcPr>
          <w:p>
            <w:r>
              <w:t>毕业学校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profession</w:t>
            </w:r>
          </w:p>
        </w:tc>
        <w:tc>
          <w:tcPr>
            <w:tcW w:type="dxa" w:w="1440"/>
          </w:tcPr>
          <w:p>
            <w:r>
              <w:t>专业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school_type</w:t>
            </w:r>
          </w:p>
        </w:tc>
        <w:tc>
          <w:tcPr>
            <w:tcW w:type="dxa" w:w="1440"/>
          </w:tcPr>
          <w:p>
            <w:r>
              <w:t>学校类型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info_type</w:t>
            </w:r>
          </w:p>
        </w:tc>
        <w:tc>
          <w:tcPr>
            <w:tcW w:type="dxa" w:w="1440"/>
          </w:tcPr>
          <w:p>
            <w:r>
              <w:t>信息类型 1 学籍信息 2 学历信息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表名：t_rk_fertility_info</w:t>
        <w:tab/>
        <w:t>描述：生育信息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bear_date</w:t>
            </w:r>
          </w:p>
        </w:tc>
        <w:tc>
          <w:tcPr>
            <w:tcW w:type="dxa" w:w="1440"/>
          </w:tcPr>
          <w:p>
            <w:r>
              <w:t>生育发生日期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bear_category</w:t>
            </w:r>
          </w:p>
        </w:tc>
        <w:tc>
          <w:tcPr>
            <w:tcW w:type="dxa" w:w="1440"/>
          </w:tcPr>
          <w:p>
            <w:r>
              <w:t>生育类别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child_num</w:t>
            </w:r>
          </w:p>
        </w:tc>
        <w:tc>
          <w:tcPr>
            <w:tcW w:type="dxa" w:w="1440"/>
          </w:tcPr>
          <w:p>
            <w:r>
              <w:t>子女数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child_name</w:t>
            </w:r>
          </w:p>
        </w:tc>
        <w:tc>
          <w:tcPr>
            <w:tcW w:type="dxa" w:w="1440"/>
          </w:tcPr>
          <w:p>
            <w:r>
              <w:t>子女姓名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ippf_num</w:t>
            </w:r>
          </w:p>
        </w:tc>
        <w:tc>
          <w:tcPr>
            <w:tcW w:type="dxa" w:w="1440"/>
          </w:tcPr>
          <w:p>
            <w:r>
              <w:t>计生证号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single_card_num</w:t>
            </w:r>
          </w:p>
        </w:tc>
        <w:tc>
          <w:tcPr>
            <w:tcW w:type="dxa" w:w="1440"/>
          </w:tcPr>
          <w:p>
            <w:r>
              <w:t>独生证号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表名：t_rk_fund_info</w:t>
        <w:tab/>
        <w:t>描述：住房公积金信息个人信息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join_id</w:t>
            </w:r>
          </w:p>
        </w:tc>
        <w:tc>
          <w:tcPr>
            <w:tcW w:type="dxa" w:w="1440"/>
          </w:tcPr>
          <w:p>
            <w:r>
              <w:t>公积金账号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company_id</w:t>
            </w:r>
          </w:p>
        </w:tc>
        <w:tc>
          <w:tcPr>
            <w:tcW w:type="dxa" w:w="1440"/>
          </w:tcPr>
          <w:p>
            <w:r>
              <w:t>单位账号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company_name</w:t>
            </w:r>
          </w:p>
        </w:tc>
        <w:tc>
          <w:tcPr>
            <w:tcW w:type="dxa" w:w="1440"/>
          </w:tcPr>
          <w:p>
            <w:r>
              <w:t>单位名称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start_month</w:t>
            </w:r>
          </w:p>
        </w:tc>
        <w:tc>
          <w:tcPr>
            <w:tcW w:type="dxa" w:w="1440"/>
          </w:tcPr>
          <w:p>
            <w:r>
              <w:t>起始汇缴年月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表名：t_rk_health_info</w:t>
        <w:tab/>
        <w:t>描述：健康档案信息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blood_type</w:t>
            </w:r>
          </w:p>
        </w:tc>
        <w:tc>
          <w:tcPr>
            <w:tcW w:type="dxa" w:w="1440"/>
          </w:tcPr>
          <w:p>
            <w:r>
              <w:t>血型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drug_history</w:t>
            </w:r>
          </w:p>
        </w:tc>
        <w:tc>
          <w:tcPr>
            <w:tcW w:type="dxa" w:w="1440"/>
          </w:tcPr>
          <w:p>
            <w:r>
              <w:t>药物过敏史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family_history</w:t>
            </w:r>
          </w:p>
        </w:tc>
        <w:tc>
          <w:tcPr>
            <w:tcW w:type="dxa" w:w="1440"/>
          </w:tcPr>
          <w:p>
            <w:r>
              <w:t>家族史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genetic_history</w:t>
            </w:r>
          </w:p>
        </w:tc>
        <w:tc>
          <w:tcPr>
            <w:tcW w:type="dxa" w:w="1440"/>
          </w:tcPr>
          <w:p>
            <w:r>
              <w:t>遗传病史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privlous_history</w:t>
            </w:r>
          </w:p>
        </w:tc>
        <w:tc>
          <w:tcPr>
            <w:tcW w:type="dxa" w:w="1440"/>
          </w:tcPr>
          <w:p>
            <w:r>
              <w:t>概往史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表名：t_rk_house_info</w:t>
        <w:tab/>
        <w:t>描述：房产信息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house_type</w:t>
            </w:r>
          </w:p>
        </w:tc>
        <w:tc>
          <w:tcPr>
            <w:tcW w:type="dxa" w:w="1440"/>
          </w:tcPr>
          <w:p>
            <w:r>
              <w:t>房屋类型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house_address</w:t>
            </w:r>
          </w:p>
        </w:tc>
        <w:tc>
          <w:tcPr>
            <w:tcW w:type="dxa" w:w="1440"/>
          </w:tcPr>
          <w:p>
            <w:r>
              <w:t>房屋地址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total_area</w:t>
            </w:r>
          </w:p>
        </w:tc>
        <w:tc>
          <w:tcPr>
            <w:tcW w:type="dxa" w:w="1440"/>
          </w:tcPr>
          <w:p>
            <w:r>
              <w:t>合同建筑面积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contract_area</w:t>
            </w:r>
          </w:p>
        </w:tc>
        <w:tc>
          <w:tcPr>
            <w:tcW w:type="dxa" w:w="1440"/>
          </w:tcPr>
          <w:p>
            <w:r>
              <w:t>合同套内面积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contract_price</w:t>
            </w:r>
          </w:p>
        </w:tc>
        <w:tc>
          <w:tcPr>
            <w:tcW w:type="dxa" w:w="1440"/>
          </w:tcPr>
          <w:p>
            <w:r>
              <w:t>合同总价</w:t>
            </w:r>
          </w:p>
        </w:tc>
        <w:tc>
          <w:tcPr>
            <w:tcW w:type="dxa" w:w="1440"/>
          </w:tcPr>
          <w:p>
            <w:r>
              <w:t>decimal(10,0)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building_date</w:t>
            </w:r>
          </w:p>
        </w:tc>
        <w:tc>
          <w:tcPr>
            <w:tcW w:type="dxa" w:w="1440"/>
          </w:tcPr>
          <w:p>
            <w:r>
              <w:t>交楼日期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表名：t_rk_insurance_info</w:t>
        <w:tab/>
        <w:t>描述：参保信息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insure_status</w:t>
            </w:r>
          </w:p>
        </w:tc>
        <w:tc>
          <w:tcPr>
            <w:tcW w:type="dxa" w:w="1440"/>
          </w:tcPr>
          <w:p>
            <w:r>
              <w:t>参保状态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insure_date</w:t>
            </w:r>
          </w:p>
        </w:tc>
        <w:tc>
          <w:tcPr>
            <w:tcW w:type="dxa" w:w="1440"/>
          </w:tcPr>
          <w:p>
            <w:r>
              <w:t>参保日期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insure_num</w:t>
            </w:r>
          </w:p>
        </w:tc>
        <w:tc>
          <w:tcPr>
            <w:tcW w:type="dxa" w:w="1440"/>
          </w:tcPr>
          <w:p>
            <w:r>
              <w:t>社会保险登记证号码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insure_type</w:t>
            </w:r>
          </w:p>
        </w:tc>
        <w:tc>
          <w:tcPr>
            <w:tcW w:type="dxa" w:w="1440"/>
          </w:tcPr>
          <w:p>
            <w:r>
              <w:t>险种类型 1 养老保险 2 医疗保险 3 失业保险 4工伤保险 5 生育保险 6 农村保险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表名：t_rk_marriage_info</w:t>
        <w:tab/>
        <w:t>描述：婚姻信息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marry_time</w:t>
            </w:r>
          </w:p>
        </w:tc>
        <w:tc>
          <w:tcPr>
            <w:tcW w:type="dxa" w:w="1440"/>
          </w:tcPr>
          <w:p>
            <w:r>
              <w:t>结婚时间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spouse_name</w:t>
            </w:r>
          </w:p>
        </w:tc>
        <w:tc>
          <w:tcPr>
            <w:tcW w:type="dxa" w:w="1440"/>
          </w:tcPr>
          <w:p>
            <w:r>
              <w:t>配偶姓名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divorce_time</w:t>
            </w:r>
          </w:p>
        </w:tc>
        <w:tc>
          <w:tcPr>
            <w:tcW w:type="dxa" w:w="1440"/>
          </w:tcPr>
          <w:p>
            <w:r>
              <w:t>离婚时间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original_spouse_name</w:t>
            </w:r>
          </w:p>
        </w:tc>
        <w:tc>
          <w:tcPr>
            <w:tcW w:type="dxa" w:w="1440"/>
          </w:tcPr>
          <w:p>
            <w:r>
              <w:t>原配偶姓名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表名：t_rk_people_ext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native_place</w:t>
            </w:r>
          </w:p>
        </w:tc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family_address</w:t>
            </w:r>
          </w:p>
        </w:tc>
        <w:tc>
          <w:tcPr>
            <w:tcW w:type="dxa" w:w="1440"/>
          </w:tcPr>
          <w:p>
            <w:r>
              <w:t>户籍地址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current_address</w:t>
            </w:r>
          </w:p>
        </w:tc>
        <w:tc>
          <w:tcPr>
            <w:tcW w:type="dxa" w:w="1440"/>
          </w:tcPr>
          <w:p>
            <w:r>
              <w:t>居住地址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photo_src</w:t>
            </w:r>
          </w:p>
        </w:tc>
        <w:tc>
          <w:tcPr>
            <w:tcW w:type="dxa" w:w="1440"/>
          </w:tcPr>
          <w:p>
            <w:r>
              <w:t>照片路径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marital_status</w:t>
            </w:r>
          </w:p>
        </w:tc>
        <w:tc>
          <w:tcPr>
            <w:tcW w:type="dxa" w:w="1440"/>
          </w:tcPr>
          <w:p>
            <w:r>
              <w:t>婚姻状况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politics_status</w:t>
            </w:r>
          </w:p>
        </w:tc>
        <w:tc>
          <w:tcPr>
            <w:tcW w:type="dxa" w:w="1440"/>
          </w:tcPr>
          <w:p>
            <w:r>
              <w:t>政治面貌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religion</w:t>
            </w:r>
          </w:p>
        </w:tc>
        <w:tc>
          <w:tcPr>
            <w:tcW w:type="dxa" w:w="1440"/>
          </w:tcPr>
          <w:p>
            <w:r>
              <w:t>宗教信仰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height</w:t>
            </w:r>
          </w:p>
        </w:tc>
        <w:tc>
          <w:tcPr>
            <w:tcW w:type="dxa" w:w="1440"/>
          </w:tcPr>
          <w:p>
            <w:r>
              <w:t>身高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education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degree</w:t>
            </w:r>
          </w:p>
        </w:tc>
        <w:tc>
          <w:tcPr>
            <w:tcW w:type="dxa" w:w="1440"/>
          </w:tcPr>
          <w:p>
            <w:r>
              <w:t>学位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specialty</w:t>
            </w:r>
          </w:p>
        </w:tc>
        <w:tc>
          <w:tcPr>
            <w:tcW w:type="dxa" w:w="1440"/>
          </w:tcPr>
          <w:p>
            <w:r>
              <w:t>专业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health_status</w:t>
            </w:r>
          </w:p>
        </w:tc>
        <w:tc>
          <w:tcPr>
            <w:tcW w:type="dxa" w:w="1440"/>
          </w:tcPr>
          <w:p>
            <w:r>
              <w:t>健康状态 1 健康 0 疾病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job_status</w:t>
            </w:r>
          </w:p>
        </w:tc>
        <w:tc>
          <w:tcPr>
            <w:tcW w:type="dxa" w:w="1440"/>
          </w:tcPr>
          <w:p>
            <w:r>
              <w:t>在职状态 1 在职 0 未在职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insured_status</w:t>
            </w:r>
          </w:p>
        </w:tc>
        <w:tc>
          <w:tcPr>
            <w:tcW w:type="dxa" w:w="1440"/>
          </w:tcPr>
          <w:p>
            <w:r>
              <w:t>参保状态 1 参保 0 未参保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military_status</w:t>
            </w:r>
          </w:p>
        </w:tc>
        <w:tc>
          <w:tcPr>
            <w:tcW w:type="dxa" w:w="1440"/>
          </w:tcPr>
          <w:p>
            <w:r>
              <w:t>兵役状态 1 服兵役 0 未服兵役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dead_status</w:t>
            </w:r>
          </w:p>
        </w:tc>
        <w:tc>
          <w:tcPr>
            <w:tcW w:type="dxa" w:w="1440"/>
          </w:tcPr>
          <w:p>
            <w:r>
              <w:t>死亡状态</w:t>
            </w:r>
          </w:p>
        </w:tc>
        <w:tc>
          <w:tcPr>
            <w:tcW w:type="dxa" w:w="1440"/>
          </w:tcPr>
          <w:p>
            <w:r>
              <w:t>int(2)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work_date</w:t>
            </w:r>
          </w:p>
        </w:tc>
        <w:tc>
          <w:tcPr>
            <w:tcW w:type="dxa" w:w="1440"/>
          </w:tcPr>
          <w:p>
            <w:r>
              <w:t>参加工作时间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work_unit</w:t>
            </w:r>
          </w:p>
        </w:tc>
        <w:tc>
          <w:tcPr>
            <w:tcW w:type="dxa" w:w="1440"/>
          </w:tcPr>
          <w:p>
            <w:r>
              <w:t>工作单位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company_address</w:t>
            </w:r>
          </w:p>
        </w:tc>
        <w:tc>
          <w:tcPr>
            <w:tcW w:type="dxa" w:w="1440"/>
          </w:tcPr>
          <w:p>
            <w:r>
              <w:t>工作单位地址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job</w:t>
            </w:r>
          </w:p>
        </w:tc>
        <w:tc>
          <w:tcPr>
            <w:tcW w:type="dxa" w:w="1440"/>
          </w:tcPr>
          <w:p>
            <w:r>
              <w:t>职业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domicile_code</w:t>
            </w:r>
          </w:p>
        </w:tc>
        <w:tc>
          <w:tcPr>
            <w:tcW w:type="dxa" w:w="1440"/>
          </w:tcPr>
          <w:p>
            <w:r>
              <w:t>户籍地行政区划代码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area_code</w:t>
            </w:r>
          </w:p>
        </w:tc>
        <w:tc>
          <w:tcPr>
            <w:tcW w:type="dxa" w:w="1440"/>
          </w:tcPr>
          <w:p>
            <w:r>
              <w:t>行政区划代码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residential_zip</w:t>
            </w:r>
          </w:p>
        </w:tc>
        <w:tc>
          <w:tcPr>
            <w:tcW w:type="dxa" w:w="1440"/>
          </w:tcPr>
          <w:p>
            <w:r>
              <w:t>居住地邮编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residence_start_date</w:t>
            </w:r>
          </w:p>
        </w:tc>
        <w:tc>
          <w:tcPr>
            <w:tcW w:type="dxa" w:w="1440"/>
          </w:tcPr>
          <w:p>
            <w:r>
              <w:t>居住证起始日期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residence_end_date</w:t>
            </w:r>
          </w:p>
        </w:tc>
        <w:tc>
          <w:tcPr>
            <w:tcW w:type="dxa" w:w="1440"/>
          </w:tcPr>
          <w:p>
            <w:r>
              <w:t>居住证终止日期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belongs_grid</w:t>
            </w:r>
          </w:p>
        </w:tc>
        <w:tc>
          <w:tcPr>
            <w:tcW w:type="dxa" w:w="1440"/>
          </w:tcPr>
          <w:p>
            <w:r>
              <w:t>所属网格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contact_number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email_address</w:t>
            </w:r>
          </w:p>
        </w:tc>
        <w:tc>
          <w:tcPr>
            <w:tcW w:type="dxa" w:w="1440"/>
          </w:tcPr>
          <w:p>
            <w:r>
              <w:t>电子邮箱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表名：t_rk_people_info</w:t>
        <w:tab/>
        <w:t>描述：人口基础信息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full_name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used_name</w:t>
            </w:r>
          </w:p>
        </w:tc>
        <w:tc>
          <w:tcPr>
            <w:tcW w:type="dxa" w:w="1440"/>
          </w:tcPr>
          <w:p>
            <w:r>
              <w:t>曾用名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citizenship</w:t>
            </w:r>
          </w:p>
        </w:tc>
        <w:tc>
          <w:tcPr>
            <w:tcW w:type="dxa" w:w="1440"/>
          </w:tcPr>
          <w:p>
            <w:r>
              <w:t>国籍</w:t>
            </w:r>
          </w:p>
        </w:tc>
        <w:tc>
          <w:tcPr>
            <w:tcW w:type="dxa" w:w="1440"/>
          </w:tcPr>
          <w:p>
            <w:r>
              <w:t>varchar(40)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nation</w:t>
            </w:r>
          </w:p>
        </w:tc>
        <w:tc>
          <w:tcPr>
            <w:tcW w:type="dxa" w:w="1440"/>
          </w:tcPr>
          <w:p>
            <w:r>
              <w:t>民族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birth_date</w:t>
            </w:r>
          </w:p>
        </w:tc>
        <w:tc>
          <w:tcPr>
            <w:tcW w:type="dxa" w:w="1440"/>
          </w:tcPr>
          <w:p>
            <w:r>
              <w:t>出生日期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表名：t_rk_practitioners_info</w:t>
        <w:tab/>
        <w:t>描述：就业（失业）信息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industry_num</w:t>
            </w:r>
          </w:p>
        </w:tc>
        <w:tc>
          <w:tcPr>
            <w:tcW w:type="dxa" w:w="1440"/>
          </w:tcPr>
          <w:p>
            <w:r>
              <w:t>就(失)业证号码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employ_status</w:t>
            </w:r>
          </w:p>
        </w:tc>
        <w:tc>
          <w:tcPr>
            <w:tcW w:type="dxa" w:w="1440"/>
          </w:tcPr>
          <w:p>
            <w:r>
              <w:t>就业状态 1 劳动力登记信息 2  失业登记信息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employ_date</w:t>
            </w:r>
          </w:p>
        </w:tc>
        <w:tc>
          <w:tcPr>
            <w:tcW w:type="dxa" w:w="1440"/>
          </w:tcPr>
          <w:p>
            <w:r>
              <w:t>就业日期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employ_company</w:t>
            </w:r>
          </w:p>
        </w:tc>
        <w:tc>
          <w:tcPr>
            <w:tcW w:type="dxa" w:w="1440"/>
          </w:tcPr>
          <w:p>
            <w:r>
              <w:t>就业单位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unemploy_time</w:t>
            </w:r>
          </w:p>
        </w:tc>
        <w:tc>
          <w:tcPr>
            <w:tcW w:type="dxa" w:w="1440"/>
          </w:tcPr>
          <w:p>
            <w:r>
              <w:t>失业日期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reason</w:t>
            </w:r>
          </w:p>
        </w:tc>
        <w:tc>
          <w:tcPr>
            <w:tcW w:type="dxa" w:w="1440"/>
          </w:tcPr>
          <w:p>
            <w:r>
              <w:t>失业原因</w:t>
            </w:r>
          </w:p>
        </w:tc>
        <w:tc>
          <w:tcPr>
            <w:tcW w:type="dxa" w:w="1440"/>
          </w:tcPr>
          <w:p>
            <w:r>
              <w:t>varchar(3)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political_name</w:t>
            </w:r>
          </w:p>
        </w:tc>
        <w:tc>
          <w:tcPr>
            <w:tcW w:type="dxa" w:w="1440"/>
          </w:tcPr>
          <w:p>
            <w:r>
              <w:t>行政区划名称</w:t>
            </w:r>
          </w:p>
        </w:tc>
        <w:tc>
          <w:tcPr>
            <w:tcW w:type="dxa" w:w="1440"/>
          </w:tcPr>
          <w:p>
            <w:r>
              <w:t>varchar(60)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表名：t_rk_service_info</w:t>
        <w:tab/>
        <w:t>描述：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enlistnemt_time</w:t>
            </w:r>
          </w:p>
        </w:tc>
        <w:tc>
          <w:tcPr>
            <w:tcW w:type="dxa" w:w="1440"/>
          </w:tcPr>
          <w:p>
            <w:r>
              <w:t>入伍时间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enlistnemt_mode</w:t>
            </w:r>
          </w:p>
        </w:tc>
        <w:tc>
          <w:tcPr>
            <w:tcW w:type="dxa" w:w="1440"/>
          </w:tcPr>
          <w:p>
            <w:r>
              <w:t>入伍方式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veteran_time</w:t>
            </w:r>
          </w:p>
        </w:tc>
        <w:tc>
          <w:tcPr>
            <w:tcW w:type="dxa" w:w="1440"/>
          </w:tcPr>
          <w:p>
            <w:r>
              <w:t>退伍时间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setting_way</w:t>
            </w:r>
          </w:p>
        </w:tc>
        <w:tc>
          <w:tcPr>
            <w:tcW w:type="dxa" w:w="1440"/>
          </w:tcPr>
          <w:p>
            <w:r>
              <w:t>安置方式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>数据来源表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表名：t_rk_support_info</w:t>
        <w:tab/>
        <w:t>描述：低保信息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retire_time</w:t>
            </w:r>
          </w:p>
        </w:tc>
        <w:tc>
          <w:tcPr>
            <w:tcW w:type="dxa" w:w="1440"/>
          </w:tcPr>
          <w:p>
            <w:r>
              <w:t>退休时间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low_num</w:t>
            </w:r>
          </w:p>
        </w:tc>
        <w:tc>
          <w:tcPr>
            <w:tcW w:type="dxa" w:w="1440"/>
          </w:tcPr>
          <w:p>
            <w:r>
              <w:t>低保证号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safeguard_way</w:t>
            </w:r>
          </w:p>
        </w:tc>
        <w:tc>
          <w:tcPr>
            <w:tcW w:type="dxa" w:w="1440"/>
          </w:tcPr>
          <w:p>
            <w:r>
              <w:t>保障方式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guarantee_time</w:t>
            </w:r>
          </w:p>
        </w:tc>
        <w:tc>
          <w:tcPr>
            <w:tcW w:type="dxa" w:w="1440"/>
          </w:tcPr>
          <w:p>
            <w:r>
              <w:t>保障时间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source_id</w:t>
            </w:r>
          </w:p>
        </w:tc>
        <w:tc>
          <w:tcPr>
            <w:tcW w:type="dxa" w:w="1440"/>
          </w:tcPr>
          <w:p>
            <w:r>
              <w:t>数据来源ID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source_table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source_depart</w:t>
            </w:r>
          </w:p>
        </w:tc>
        <w:tc>
          <w:tcPr>
            <w:tcW w:type="dxa" w:w="1440"/>
          </w:tcPr>
          <w:p>
            <w:r>
              <w:t>数据来源部门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update_time</w:t>
            </w:r>
          </w:p>
        </w:tc>
        <w:tc>
          <w:tcPr>
            <w:tcW w:type="dxa" w:w="1440"/>
          </w:tcPr>
          <w:p>
            <w:r>
              <w:t>更新时间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t_rk_6995_info</w:t>
            </w:r>
          </w:p>
        </w:tc>
        <w:tc>
          <w:tcPr>
            <w:tcW w:type="dxa" w:w="2880"/>
          </w:tcPr>
          <w:p>
            <w:r>
              <w:t>6995信息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t_rk_account_info</w:t>
            </w:r>
          </w:p>
        </w:tc>
        <w:tc>
          <w:tcPr>
            <w:tcW w:type="dxa" w:w="2880"/>
          </w:tcPr>
          <w:p>
            <w:r>
              <w:t>户籍信息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t_rk_car_info</w:t>
            </w:r>
          </w:p>
        </w:tc>
        <w:tc>
          <w:tcPr>
            <w:tcW w:type="dxa" w:w="2880"/>
          </w:tcPr>
          <w:p>
            <w:r>
              <w:t>车辆信息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t_rk_certificate_info</w:t>
            </w:r>
          </w:p>
        </w:tc>
        <w:tc>
          <w:tcPr>
            <w:tcW w:type="dxa" w:w="2880"/>
          </w:tcPr>
          <w:p>
            <w:r>
              <w:t>电子证照信息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t_rk_credit_info</w:t>
            </w:r>
          </w:p>
        </w:tc>
        <w:tc>
          <w:tcPr>
            <w:tcW w:type="dxa" w:w="2880"/>
          </w:tcPr>
          <w:p>
            <w:r>
              <w:t>个人信用信息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t_rk_death_info</w:t>
            </w:r>
          </w:p>
        </w:tc>
        <w:tc>
          <w:tcPr>
            <w:tcW w:type="dxa" w:w="2880"/>
          </w:tcPr>
          <w:p>
            <w:r>
              <w:t>死亡信息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t_rk_disability_info</w:t>
            </w:r>
          </w:p>
        </w:tc>
        <w:tc>
          <w:tcPr>
            <w:tcW w:type="dxa" w:w="2880"/>
          </w:tcPr>
          <w:p>
            <w:r>
              <w:t>残疾信息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t_rk_education_info</w:t>
            </w:r>
          </w:p>
        </w:tc>
        <w:tc>
          <w:tcPr>
            <w:tcW w:type="dxa" w:w="2880"/>
          </w:tcPr>
          <w:p>
            <w:r>
              <w:t>教育信息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t_rk_fertility_info</w:t>
            </w:r>
          </w:p>
        </w:tc>
        <w:tc>
          <w:tcPr>
            <w:tcW w:type="dxa" w:w="2880"/>
          </w:tcPr>
          <w:p>
            <w:r>
              <w:t>生育信息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t_rk_fund_info</w:t>
            </w:r>
          </w:p>
        </w:tc>
        <w:tc>
          <w:tcPr>
            <w:tcW w:type="dxa" w:w="2880"/>
          </w:tcPr>
          <w:p>
            <w:r>
              <w:t>住房公积金信息个人信息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t_rk_health_info</w:t>
            </w:r>
          </w:p>
        </w:tc>
        <w:tc>
          <w:tcPr>
            <w:tcW w:type="dxa" w:w="2880"/>
          </w:tcPr>
          <w:p>
            <w:r>
              <w:t>健康档案信息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t_rk_house_info</w:t>
            </w:r>
          </w:p>
        </w:tc>
        <w:tc>
          <w:tcPr>
            <w:tcW w:type="dxa" w:w="2880"/>
          </w:tcPr>
          <w:p>
            <w:r>
              <w:t>房产信息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t_rk_insurance_info</w:t>
            </w:r>
          </w:p>
        </w:tc>
        <w:tc>
          <w:tcPr>
            <w:tcW w:type="dxa" w:w="2880"/>
          </w:tcPr>
          <w:p>
            <w:r>
              <w:t>参保信息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t_rk_marriage_info</w:t>
            </w:r>
          </w:p>
        </w:tc>
        <w:tc>
          <w:tcPr>
            <w:tcW w:type="dxa" w:w="2880"/>
          </w:tcPr>
          <w:p>
            <w:r>
              <w:t>婚姻信息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t_rk_people_ext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t_rk_people_info</w:t>
            </w:r>
          </w:p>
        </w:tc>
        <w:tc>
          <w:tcPr>
            <w:tcW w:type="dxa" w:w="2880"/>
          </w:tcPr>
          <w:p>
            <w:r>
              <w:t>人口基础信息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t_rk_practitioners_info</w:t>
            </w:r>
          </w:p>
        </w:tc>
        <w:tc>
          <w:tcPr>
            <w:tcW w:type="dxa" w:w="2880"/>
          </w:tcPr>
          <w:p>
            <w:r>
              <w:t>就业（失业）信息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t_rk_service_info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t_rk_support_info</w:t>
            </w:r>
          </w:p>
        </w:tc>
        <w:tc>
          <w:tcPr>
            <w:tcW w:type="dxa" w:w="2880"/>
          </w:tcPr>
          <w:p>
            <w:r>
              <w:t>低保信息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